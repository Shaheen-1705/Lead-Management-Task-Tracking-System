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5ED419" w14:textId="6374345C" w:rsidR="00762BBF" w:rsidRPr="00762BBF" w:rsidRDefault="00B61DB9" w:rsidP="00762BBF">
      <w:pPr>
        <w:rPr>
          <w:rFonts w:ascii="Times New Roman" w:hAnsi="Times New Roman" w:cs="Times New Roman"/>
          <w:b/>
          <w:bCs/>
          <w:spacing w:val="5"/>
          <w:kern w:val="28"/>
          <w:sz w:val="40"/>
          <w:szCs w:val="40"/>
          <w:lang w:val="en-IN"/>
        </w:rPr>
      </w:pPr>
      <w:r w:rsidRPr="00762BBF">
        <w:rPr>
          <w:rFonts w:ascii="Times New Roman" w:hAnsi="Times New Roman" w:cs="Times New Roman"/>
          <w:b/>
          <w:bCs/>
          <w:sz w:val="40"/>
          <w:szCs w:val="40"/>
        </w:rPr>
        <w:t>Lead Management &amp; Task Tracking System</w:t>
      </w:r>
      <w:r w:rsidRPr="00762BBF">
        <w:rPr>
          <w:rFonts w:ascii="Times New Roman" w:eastAsiaTheme="majorEastAsia" w:hAnsi="Times New Roman" w:cs="Times New Roman"/>
          <w:b/>
          <w:bCs/>
          <w:color w:val="17365D" w:themeColor="text2" w:themeShade="BF"/>
          <w:spacing w:val="5"/>
          <w:kern w:val="28"/>
          <w:sz w:val="40"/>
          <w:szCs w:val="40"/>
          <w:lang w:val="en-IN"/>
        </w:rPr>
        <w:t xml:space="preserve"> </w:t>
      </w:r>
      <w:r w:rsidR="00762BBF" w:rsidRPr="00762BBF">
        <w:rPr>
          <w:rFonts w:ascii="Times New Roman" w:hAnsi="Times New Roman" w:cs="Times New Roman"/>
          <w:b/>
          <w:bCs/>
          <w:spacing w:val="5"/>
          <w:kern w:val="28"/>
          <w:sz w:val="40"/>
          <w:szCs w:val="40"/>
          <w:lang w:val="en-IN"/>
        </w:rPr>
        <w:t>Phase 8: Data Management &amp; Deployment</w:t>
      </w:r>
    </w:p>
    <w:p w14:paraId="71FB7522" w14:textId="77777777" w:rsidR="00762BBF" w:rsidRPr="00762BBF" w:rsidRDefault="00762BBF" w:rsidP="00762BBF">
      <w:pPr>
        <w:pStyle w:val="Heading2"/>
        <w:rPr>
          <w:lang w:val="en-IN"/>
        </w:rPr>
      </w:pPr>
      <w:r w:rsidRPr="00762BBF">
        <w:rPr>
          <w:lang w:val="en-IN"/>
        </w:rPr>
        <w:t>1. Introduction</w:t>
      </w:r>
    </w:p>
    <w:p w14:paraId="56C98014" w14:textId="77777777" w:rsidR="00762BBF" w:rsidRPr="00762BBF" w:rsidRDefault="00762BBF" w:rsidP="00762BBF">
      <w:pPr>
        <w:rPr>
          <w:rFonts w:ascii="Times New Roman" w:hAnsi="Times New Roman" w:cs="Times New Roman"/>
          <w:spacing w:val="5"/>
          <w:kern w:val="28"/>
          <w:sz w:val="24"/>
          <w:szCs w:val="24"/>
          <w:lang w:val="en-IN"/>
        </w:rPr>
      </w:pPr>
      <w:r w:rsidRPr="00762BBF">
        <w:rPr>
          <w:rFonts w:ascii="Times New Roman" w:hAnsi="Times New Roman" w:cs="Times New Roman"/>
          <w:spacing w:val="5"/>
          <w:kern w:val="28"/>
          <w:sz w:val="24"/>
          <w:szCs w:val="24"/>
          <w:lang w:val="en-IN"/>
        </w:rPr>
        <w:t>This phase focuses on managing Salesforce data efficiently and deploying changes between orgs. Proper data management ensures data integrity, avoids duplicates, and facilitates smooth migration across environments.</w:t>
      </w:r>
    </w:p>
    <w:p w14:paraId="0B435A4F" w14:textId="77777777" w:rsidR="00762BBF" w:rsidRPr="00762BBF" w:rsidRDefault="00762BBF" w:rsidP="00762BBF">
      <w:pPr>
        <w:rPr>
          <w:rFonts w:ascii="Times New Roman" w:hAnsi="Times New Roman" w:cs="Times New Roman"/>
          <w:spacing w:val="5"/>
          <w:kern w:val="28"/>
          <w:sz w:val="24"/>
          <w:szCs w:val="24"/>
          <w:lang w:val="en-IN"/>
        </w:rPr>
      </w:pPr>
      <w:r w:rsidRPr="00762BBF">
        <w:rPr>
          <w:rFonts w:ascii="Times New Roman" w:hAnsi="Times New Roman" w:cs="Times New Roman"/>
          <w:spacing w:val="5"/>
          <w:kern w:val="28"/>
          <w:sz w:val="24"/>
          <w:szCs w:val="24"/>
          <w:lang w:val="en-IN"/>
        </w:rPr>
        <w:t>Objectives:</w:t>
      </w:r>
    </w:p>
    <w:p w14:paraId="31EC306A" w14:textId="77777777" w:rsidR="00762BBF" w:rsidRPr="00762BBF" w:rsidRDefault="00762BBF" w:rsidP="00762BBF">
      <w:pPr>
        <w:numPr>
          <w:ilvl w:val="0"/>
          <w:numId w:val="50"/>
        </w:numPr>
        <w:rPr>
          <w:rFonts w:ascii="Times New Roman" w:hAnsi="Times New Roman" w:cs="Times New Roman"/>
          <w:spacing w:val="5"/>
          <w:kern w:val="28"/>
          <w:sz w:val="24"/>
          <w:szCs w:val="24"/>
          <w:lang w:val="en-IN"/>
        </w:rPr>
      </w:pPr>
      <w:r w:rsidRPr="00762BBF">
        <w:rPr>
          <w:rFonts w:ascii="Times New Roman" w:hAnsi="Times New Roman" w:cs="Times New Roman"/>
          <w:spacing w:val="5"/>
          <w:kern w:val="28"/>
          <w:sz w:val="24"/>
          <w:szCs w:val="24"/>
          <w:lang w:val="en-IN"/>
        </w:rPr>
        <w:t>Import and export leads, tasks, and related records.</w:t>
      </w:r>
    </w:p>
    <w:p w14:paraId="4D0A1053" w14:textId="77777777" w:rsidR="00762BBF" w:rsidRPr="00762BBF" w:rsidRDefault="00762BBF" w:rsidP="00762BBF">
      <w:pPr>
        <w:numPr>
          <w:ilvl w:val="0"/>
          <w:numId w:val="50"/>
        </w:numPr>
        <w:rPr>
          <w:rFonts w:ascii="Times New Roman" w:hAnsi="Times New Roman" w:cs="Times New Roman"/>
          <w:spacing w:val="5"/>
          <w:kern w:val="28"/>
          <w:sz w:val="24"/>
          <w:szCs w:val="24"/>
          <w:lang w:val="en-IN"/>
        </w:rPr>
      </w:pPr>
      <w:r w:rsidRPr="00762BBF">
        <w:rPr>
          <w:rFonts w:ascii="Times New Roman" w:hAnsi="Times New Roman" w:cs="Times New Roman"/>
          <w:spacing w:val="5"/>
          <w:kern w:val="28"/>
          <w:sz w:val="24"/>
          <w:szCs w:val="24"/>
          <w:lang w:val="en-IN"/>
        </w:rPr>
        <w:t>Prevent duplicate records and maintain data quality.</w:t>
      </w:r>
    </w:p>
    <w:p w14:paraId="0E1760A6" w14:textId="55737965" w:rsidR="00762BBF" w:rsidRPr="00762BBF" w:rsidRDefault="00762BBF" w:rsidP="00762BBF">
      <w:pPr>
        <w:numPr>
          <w:ilvl w:val="0"/>
          <w:numId w:val="50"/>
        </w:numPr>
        <w:rPr>
          <w:rFonts w:ascii="Times New Roman" w:hAnsi="Times New Roman" w:cs="Times New Roman"/>
          <w:spacing w:val="5"/>
          <w:kern w:val="28"/>
          <w:sz w:val="24"/>
          <w:szCs w:val="24"/>
          <w:lang w:val="en-IN"/>
        </w:rPr>
      </w:pPr>
      <w:r w:rsidRPr="00762BBF">
        <w:rPr>
          <w:rFonts w:ascii="Times New Roman" w:hAnsi="Times New Roman" w:cs="Times New Roman"/>
          <w:spacing w:val="5"/>
          <w:kern w:val="28"/>
          <w:sz w:val="24"/>
          <w:szCs w:val="24"/>
          <w:lang w:val="en-IN"/>
        </w:rPr>
        <w:t>Deploy changes safely across Salesforce environments.</w:t>
      </w:r>
    </w:p>
    <w:p w14:paraId="31E37581" w14:textId="77777777" w:rsidR="00762BBF" w:rsidRPr="00762BBF" w:rsidRDefault="00762BBF" w:rsidP="00762BBF">
      <w:pPr>
        <w:pStyle w:val="Heading2"/>
        <w:rPr>
          <w:lang w:val="en-IN"/>
        </w:rPr>
      </w:pPr>
      <w:r w:rsidRPr="00762BBF">
        <w:rPr>
          <w:lang w:val="en-IN"/>
        </w:rPr>
        <w:t>2. Data Import Wizard</w:t>
      </w:r>
    </w:p>
    <w:p w14:paraId="7E1FAE5A" w14:textId="77777777" w:rsidR="00762BBF" w:rsidRPr="00762BBF" w:rsidRDefault="00762BBF" w:rsidP="00762BBF">
      <w:pPr>
        <w:rPr>
          <w:rFonts w:ascii="Times New Roman" w:hAnsi="Times New Roman" w:cs="Times New Roman"/>
          <w:spacing w:val="5"/>
          <w:kern w:val="28"/>
          <w:sz w:val="24"/>
          <w:szCs w:val="24"/>
          <w:lang w:val="en-IN"/>
        </w:rPr>
      </w:pPr>
      <w:r w:rsidRPr="00762BBF">
        <w:rPr>
          <w:rFonts w:ascii="Times New Roman" w:hAnsi="Times New Roman" w:cs="Times New Roman"/>
          <w:spacing w:val="5"/>
          <w:kern w:val="28"/>
          <w:sz w:val="24"/>
          <w:szCs w:val="24"/>
          <w:lang w:val="en-IN"/>
        </w:rPr>
        <w:t>Purpose: Import data declaratively via Salesforce UI.</w:t>
      </w:r>
    </w:p>
    <w:p w14:paraId="2070A065" w14:textId="77777777" w:rsidR="00762BBF" w:rsidRPr="00762BBF" w:rsidRDefault="00762BBF" w:rsidP="00762BBF">
      <w:pPr>
        <w:rPr>
          <w:rFonts w:ascii="Times New Roman" w:hAnsi="Times New Roman" w:cs="Times New Roman"/>
          <w:spacing w:val="5"/>
          <w:kern w:val="28"/>
          <w:sz w:val="24"/>
          <w:szCs w:val="24"/>
          <w:lang w:val="en-IN"/>
        </w:rPr>
      </w:pPr>
      <w:r w:rsidRPr="00762BBF">
        <w:rPr>
          <w:rFonts w:ascii="Times New Roman" w:hAnsi="Times New Roman" w:cs="Times New Roman"/>
          <w:spacing w:val="5"/>
          <w:kern w:val="28"/>
          <w:sz w:val="24"/>
          <w:szCs w:val="24"/>
          <w:lang w:val="en-IN"/>
        </w:rPr>
        <w:t>Setup Steps:</w:t>
      </w:r>
    </w:p>
    <w:p w14:paraId="1BC5F32C" w14:textId="77777777" w:rsidR="00762BBF" w:rsidRPr="00762BBF" w:rsidRDefault="00762BBF" w:rsidP="00762BBF">
      <w:pPr>
        <w:numPr>
          <w:ilvl w:val="0"/>
          <w:numId w:val="51"/>
        </w:numPr>
        <w:rPr>
          <w:rFonts w:ascii="Times New Roman" w:hAnsi="Times New Roman" w:cs="Times New Roman"/>
          <w:spacing w:val="5"/>
          <w:kern w:val="28"/>
          <w:sz w:val="24"/>
          <w:szCs w:val="24"/>
          <w:lang w:val="en-IN"/>
        </w:rPr>
      </w:pPr>
      <w:r w:rsidRPr="00762BBF">
        <w:rPr>
          <w:rFonts w:ascii="Times New Roman" w:hAnsi="Times New Roman" w:cs="Times New Roman"/>
          <w:spacing w:val="5"/>
          <w:kern w:val="28"/>
          <w:sz w:val="24"/>
          <w:szCs w:val="24"/>
          <w:lang w:val="en-IN"/>
        </w:rPr>
        <w:t>Go to Setup → Data → Data Import Wizard.</w:t>
      </w:r>
    </w:p>
    <w:p w14:paraId="140EA678" w14:textId="77777777" w:rsidR="00762BBF" w:rsidRPr="00762BBF" w:rsidRDefault="00762BBF" w:rsidP="00762BBF">
      <w:pPr>
        <w:numPr>
          <w:ilvl w:val="0"/>
          <w:numId w:val="51"/>
        </w:numPr>
        <w:rPr>
          <w:rFonts w:ascii="Times New Roman" w:hAnsi="Times New Roman" w:cs="Times New Roman"/>
          <w:spacing w:val="5"/>
          <w:kern w:val="28"/>
          <w:sz w:val="24"/>
          <w:szCs w:val="24"/>
          <w:lang w:val="en-IN"/>
        </w:rPr>
      </w:pPr>
      <w:r w:rsidRPr="00762BBF">
        <w:rPr>
          <w:rFonts w:ascii="Times New Roman" w:hAnsi="Times New Roman" w:cs="Times New Roman"/>
          <w:spacing w:val="5"/>
          <w:kern w:val="28"/>
          <w:sz w:val="24"/>
          <w:szCs w:val="24"/>
          <w:lang w:val="en-IN"/>
        </w:rPr>
        <w:t>Select the object (Lead, Task, Account, Contact).</w:t>
      </w:r>
    </w:p>
    <w:p w14:paraId="11150803" w14:textId="77777777" w:rsidR="00762BBF" w:rsidRPr="00762BBF" w:rsidRDefault="00762BBF" w:rsidP="00762BBF">
      <w:pPr>
        <w:numPr>
          <w:ilvl w:val="0"/>
          <w:numId w:val="51"/>
        </w:numPr>
        <w:rPr>
          <w:rFonts w:ascii="Times New Roman" w:hAnsi="Times New Roman" w:cs="Times New Roman"/>
          <w:spacing w:val="5"/>
          <w:kern w:val="28"/>
          <w:sz w:val="24"/>
          <w:szCs w:val="24"/>
          <w:lang w:val="en-IN"/>
        </w:rPr>
      </w:pPr>
      <w:r w:rsidRPr="00762BBF">
        <w:rPr>
          <w:rFonts w:ascii="Times New Roman" w:hAnsi="Times New Roman" w:cs="Times New Roman"/>
          <w:spacing w:val="5"/>
          <w:kern w:val="28"/>
          <w:sz w:val="24"/>
          <w:szCs w:val="24"/>
          <w:lang w:val="en-IN"/>
        </w:rPr>
        <w:t>Choose Add New Records or Update Existing Records.</w:t>
      </w:r>
    </w:p>
    <w:p w14:paraId="6EE11A54" w14:textId="77777777" w:rsidR="00762BBF" w:rsidRPr="00762BBF" w:rsidRDefault="00762BBF" w:rsidP="00762BBF">
      <w:pPr>
        <w:numPr>
          <w:ilvl w:val="0"/>
          <w:numId w:val="51"/>
        </w:numPr>
        <w:rPr>
          <w:rFonts w:ascii="Times New Roman" w:hAnsi="Times New Roman" w:cs="Times New Roman"/>
          <w:spacing w:val="5"/>
          <w:kern w:val="28"/>
          <w:sz w:val="24"/>
          <w:szCs w:val="24"/>
          <w:lang w:val="en-IN"/>
        </w:rPr>
      </w:pPr>
      <w:r w:rsidRPr="00762BBF">
        <w:rPr>
          <w:rFonts w:ascii="Times New Roman" w:hAnsi="Times New Roman" w:cs="Times New Roman"/>
          <w:spacing w:val="5"/>
          <w:kern w:val="28"/>
          <w:sz w:val="24"/>
          <w:szCs w:val="24"/>
          <w:lang w:val="en-IN"/>
        </w:rPr>
        <w:t>Upload CSV file with data.</w:t>
      </w:r>
    </w:p>
    <w:p w14:paraId="4CBBEE0B" w14:textId="77777777" w:rsidR="00762BBF" w:rsidRPr="00762BBF" w:rsidRDefault="00762BBF" w:rsidP="00762BBF">
      <w:pPr>
        <w:numPr>
          <w:ilvl w:val="0"/>
          <w:numId w:val="51"/>
        </w:numPr>
        <w:rPr>
          <w:rFonts w:ascii="Times New Roman" w:hAnsi="Times New Roman" w:cs="Times New Roman"/>
          <w:spacing w:val="5"/>
          <w:kern w:val="28"/>
          <w:sz w:val="24"/>
          <w:szCs w:val="24"/>
          <w:lang w:val="en-IN"/>
        </w:rPr>
      </w:pPr>
      <w:r w:rsidRPr="00762BBF">
        <w:rPr>
          <w:rFonts w:ascii="Times New Roman" w:hAnsi="Times New Roman" w:cs="Times New Roman"/>
          <w:spacing w:val="5"/>
          <w:kern w:val="28"/>
          <w:sz w:val="24"/>
          <w:szCs w:val="24"/>
          <w:lang w:val="en-IN"/>
        </w:rPr>
        <w:t>Map CSV columns to Salesforce fields.</w:t>
      </w:r>
    </w:p>
    <w:p w14:paraId="60A7FAA1" w14:textId="77777777" w:rsidR="00762BBF" w:rsidRPr="00762BBF" w:rsidRDefault="00762BBF" w:rsidP="00762BBF">
      <w:pPr>
        <w:numPr>
          <w:ilvl w:val="0"/>
          <w:numId w:val="51"/>
        </w:numPr>
        <w:rPr>
          <w:rFonts w:ascii="Times New Roman" w:hAnsi="Times New Roman" w:cs="Times New Roman"/>
          <w:spacing w:val="5"/>
          <w:kern w:val="28"/>
          <w:sz w:val="24"/>
          <w:szCs w:val="24"/>
          <w:lang w:val="en-IN"/>
        </w:rPr>
      </w:pPr>
      <w:r w:rsidRPr="00762BBF">
        <w:rPr>
          <w:rFonts w:ascii="Times New Roman" w:hAnsi="Times New Roman" w:cs="Times New Roman"/>
          <w:spacing w:val="5"/>
          <w:kern w:val="28"/>
          <w:sz w:val="24"/>
          <w:szCs w:val="24"/>
          <w:lang w:val="en-IN"/>
        </w:rPr>
        <w:t>Start the import process.</w:t>
      </w:r>
    </w:p>
    <w:p w14:paraId="2746DC24" w14:textId="77777777" w:rsidR="00762BBF" w:rsidRPr="00762BBF" w:rsidRDefault="00762BBF" w:rsidP="00762BBF">
      <w:pPr>
        <w:rPr>
          <w:rFonts w:ascii="Times New Roman" w:hAnsi="Times New Roman" w:cs="Times New Roman"/>
          <w:spacing w:val="5"/>
          <w:kern w:val="28"/>
          <w:sz w:val="24"/>
          <w:szCs w:val="24"/>
          <w:lang w:val="en-IN"/>
        </w:rPr>
      </w:pPr>
      <w:r w:rsidRPr="00762BBF">
        <w:rPr>
          <w:rFonts w:ascii="Times New Roman" w:hAnsi="Times New Roman" w:cs="Times New Roman"/>
          <w:spacing w:val="5"/>
          <w:kern w:val="28"/>
          <w:sz w:val="24"/>
          <w:szCs w:val="24"/>
          <w:lang w:val="en-IN"/>
        </w:rPr>
        <w:t>Example: Import a CSV of new leads to the system.</w:t>
      </w:r>
    </w:p>
    <w:p w14:paraId="647808E6" w14:textId="77777777" w:rsidR="00762BBF" w:rsidRPr="00762BBF" w:rsidRDefault="00762BBF" w:rsidP="00762BBF">
      <w:pPr>
        <w:rPr>
          <w:rFonts w:ascii="Times New Roman" w:hAnsi="Times New Roman" w:cs="Times New Roman"/>
          <w:spacing w:val="5"/>
          <w:kern w:val="28"/>
          <w:sz w:val="24"/>
          <w:szCs w:val="24"/>
          <w:lang w:val="en-IN"/>
        </w:rPr>
      </w:pPr>
      <w:r w:rsidRPr="00762BBF">
        <w:rPr>
          <w:rFonts w:ascii="Times New Roman" w:hAnsi="Times New Roman" w:cs="Times New Roman"/>
          <w:spacing w:val="5"/>
          <w:kern w:val="28"/>
          <w:sz w:val="24"/>
          <w:szCs w:val="24"/>
          <w:lang w:val="en-IN"/>
        </w:rPr>
        <w:t>Benefits:</w:t>
      </w:r>
    </w:p>
    <w:p w14:paraId="6BFA45C1" w14:textId="77777777" w:rsidR="00762BBF" w:rsidRPr="00762BBF" w:rsidRDefault="00762BBF" w:rsidP="00762BBF">
      <w:pPr>
        <w:numPr>
          <w:ilvl w:val="0"/>
          <w:numId w:val="52"/>
        </w:numPr>
        <w:rPr>
          <w:rFonts w:ascii="Times New Roman" w:hAnsi="Times New Roman" w:cs="Times New Roman"/>
          <w:spacing w:val="5"/>
          <w:kern w:val="28"/>
          <w:sz w:val="24"/>
          <w:szCs w:val="24"/>
          <w:lang w:val="en-IN"/>
        </w:rPr>
      </w:pPr>
      <w:r w:rsidRPr="00762BBF">
        <w:rPr>
          <w:rFonts w:ascii="Times New Roman" w:hAnsi="Times New Roman" w:cs="Times New Roman"/>
          <w:spacing w:val="5"/>
          <w:kern w:val="28"/>
          <w:sz w:val="24"/>
          <w:szCs w:val="24"/>
          <w:lang w:val="en-IN"/>
        </w:rPr>
        <w:t>Simple, no coding required.</w:t>
      </w:r>
    </w:p>
    <w:p w14:paraId="7B52F405" w14:textId="77777777" w:rsidR="00762BBF" w:rsidRPr="00762BBF" w:rsidRDefault="00762BBF" w:rsidP="00762BBF">
      <w:pPr>
        <w:numPr>
          <w:ilvl w:val="0"/>
          <w:numId w:val="52"/>
        </w:numPr>
        <w:rPr>
          <w:rFonts w:ascii="Times New Roman" w:hAnsi="Times New Roman" w:cs="Times New Roman"/>
          <w:spacing w:val="5"/>
          <w:kern w:val="28"/>
          <w:sz w:val="24"/>
          <w:szCs w:val="24"/>
          <w:lang w:val="en-IN"/>
        </w:rPr>
      </w:pPr>
      <w:r w:rsidRPr="00762BBF">
        <w:rPr>
          <w:rFonts w:ascii="Times New Roman" w:hAnsi="Times New Roman" w:cs="Times New Roman"/>
          <w:spacing w:val="5"/>
          <w:kern w:val="28"/>
          <w:sz w:val="24"/>
          <w:szCs w:val="24"/>
          <w:lang w:val="en-IN"/>
        </w:rPr>
        <w:t>Ideal for small to medium-sized data imports.</w:t>
      </w:r>
    </w:p>
    <w:p w14:paraId="38686E36" w14:textId="77777777" w:rsidR="00762BBF" w:rsidRPr="00762BBF" w:rsidRDefault="00762BBF" w:rsidP="00762BBF">
      <w:pPr>
        <w:rPr>
          <w:rFonts w:ascii="Times New Roman" w:hAnsi="Times New Roman" w:cs="Times New Roman"/>
          <w:spacing w:val="5"/>
          <w:kern w:val="28"/>
          <w:sz w:val="24"/>
          <w:szCs w:val="24"/>
          <w:lang w:val="en-IN"/>
        </w:rPr>
      </w:pPr>
      <w:r w:rsidRPr="00762BBF">
        <w:rPr>
          <w:rFonts w:ascii="Times New Roman" w:hAnsi="Times New Roman" w:cs="Times New Roman"/>
          <w:spacing w:val="5"/>
          <w:kern w:val="28"/>
          <w:sz w:val="24"/>
          <w:szCs w:val="24"/>
          <w:lang w:val="en-IN"/>
        </w:rPr>
        <w:t>Deliverable: Leads and tasks imported successfully using Data Import Wizard.</w:t>
      </w:r>
    </w:p>
    <w:p w14:paraId="1958D3FA" w14:textId="14AE3DC8" w:rsidR="00762BBF" w:rsidRPr="00762BBF" w:rsidRDefault="00762BBF" w:rsidP="00762BBF">
      <w:pPr>
        <w:rPr>
          <w:rFonts w:ascii="Times New Roman" w:hAnsi="Times New Roman" w:cs="Times New Roman"/>
          <w:spacing w:val="5"/>
          <w:kern w:val="28"/>
          <w:sz w:val="24"/>
          <w:szCs w:val="24"/>
          <w:lang w:val="en-IN"/>
        </w:rPr>
      </w:pPr>
      <w:r w:rsidRPr="00762BBF">
        <w:rPr>
          <w:rFonts w:ascii="Times New Roman" w:hAnsi="Times New Roman" w:cs="Times New Roman"/>
          <w:spacing w:val="5"/>
          <w:kern w:val="28"/>
          <w:sz w:val="24"/>
          <w:szCs w:val="24"/>
          <w:lang w:val="en-IN"/>
        </w:rPr>
        <w:lastRenderedPageBreak/>
        <w:drawing>
          <wp:inline distT="0" distB="0" distL="0" distR="0" wp14:anchorId="7B84CEFC" wp14:editId="1234CF28">
            <wp:extent cx="5486400" cy="2481580"/>
            <wp:effectExtent l="0" t="0" r="0" b="0"/>
            <wp:docPr id="6931947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319478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8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8E6CC" w14:textId="77777777" w:rsidR="00762BBF" w:rsidRPr="00762BBF" w:rsidRDefault="00762BBF" w:rsidP="00762BBF">
      <w:pPr>
        <w:pStyle w:val="Heading2"/>
        <w:rPr>
          <w:lang w:val="en-IN"/>
        </w:rPr>
      </w:pPr>
      <w:r w:rsidRPr="00762BBF">
        <w:rPr>
          <w:lang w:val="en-IN"/>
        </w:rPr>
        <w:t>3. Data Loader</w:t>
      </w:r>
    </w:p>
    <w:p w14:paraId="594B1D2A" w14:textId="77777777" w:rsidR="00762BBF" w:rsidRPr="00762BBF" w:rsidRDefault="00762BBF" w:rsidP="00762BBF">
      <w:pPr>
        <w:rPr>
          <w:rFonts w:ascii="Times New Roman" w:hAnsi="Times New Roman" w:cs="Times New Roman"/>
          <w:spacing w:val="5"/>
          <w:kern w:val="28"/>
          <w:sz w:val="24"/>
          <w:szCs w:val="24"/>
          <w:lang w:val="en-IN"/>
        </w:rPr>
      </w:pPr>
      <w:r w:rsidRPr="00762BBF">
        <w:rPr>
          <w:rFonts w:ascii="Times New Roman" w:hAnsi="Times New Roman" w:cs="Times New Roman"/>
          <w:spacing w:val="5"/>
          <w:kern w:val="28"/>
          <w:sz w:val="24"/>
          <w:szCs w:val="24"/>
          <w:lang w:val="en-IN"/>
        </w:rPr>
        <w:t>Purpose: Bulk import, update, delete, and export Salesforce data.</w:t>
      </w:r>
    </w:p>
    <w:p w14:paraId="31AAB43E" w14:textId="77777777" w:rsidR="00762BBF" w:rsidRPr="00762BBF" w:rsidRDefault="00762BBF" w:rsidP="00762BBF">
      <w:pPr>
        <w:rPr>
          <w:rFonts w:ascii="Times New Roman" w:hAnsi="Times New Roman" w:cs="Times New Roman"/>
          <w:spacing w:val="5"/>
          <w:kern w:val="28"/>
          <w:sz w:val="24"/>
          <w:szCs w:val="24"/>
          <w:lang w:val="en-IN"/>
        </w:rPr>
      </w:pPr>
      <w:r w:rsidRPr="00762BBF">
        <w:rPr>
          <w:rFonts w:ascii="Times New Roman" w:hAnsi="Times New Roman" w:cs="Times New Roman"/>
          <w:spacing w:val="5"/>
          <w:kern w:val="28"/>
          <w:sz w:val="24"/>
          <w:szCs w:val="24"/>
          <w:lang w:val="en-IN"/>
        </w:rPr>
        <w:t>Setup Steps:</w:t>
      </w:r>
    </w:p>
    <w:p w14:paraId="7CD17C25" w14:textId="77777777" w:rsidR="00762BBF" w:rsidRPr="00762BBF" w:rsidRDefault="00762BBF" w:rsidP="00762BBF">
      <w:pPr>
        <w:numPr>
          <w:ilvl w:val="0"/>
          <w:numId w:val="53"/>
        </w:numPr>
        <w:rPr>
          <w:rFonts w:ascii="Times New Roman" w:hAnsi="Times New Roman" w:cs="Times New Roman"/>
          <w:spacing w:val="5"/>
          <w:kern w:val="28"/>
          <w:sz w:val="24"/>
          <w:szCs w:val="24"/>
          <w:lang w:val="en-IN"/>
        </w:rPr>
      </w:pPr>
      <w:r w:rsidRPr="00762BBF">
        <w:rPr>
          <w:rFonts w:ascii="Times New Roman" w:hAnsi="Times New Roman" w:cs="Times New Roman"/>
          <w:spacing w:val="5"/>
          <w:kern w:val="28"/>
          <w:sz w:val="24"/>
          <w:szCs w:val="24"/>
          <w:lang w:val="en-IN"/>
        </w:rPr>
        <w:t>Install Salesforce Data Loader desktop application.</w:t>
      </w:r>
    </w:p>
    <w:p w14:paraId="0B949E8A" w14:textId="77777777" w:rsidR="00762BBF" w:rsidRPr="00762BBF" w:rsidRDefault="00762BBF" w:rsidP="00762BBF">
      <w:pPr>
        <w:numPr>
          <w:ilvl w:val="0"/>
          <w:numId w:val="53"/>
        </w:numPr>
        <w:rPr>
          <w:rFonts w:ascii="Times New Roman" w:hAnsi="Times New Roman" w:cs="Times New Roman"/>
          <w:spacing w:val="5"/>
          <w:kern w:val="28"/>
          <w:sz w:val="24"/>
          <w:szCs w:val="24"/>
          <w:lang w:val="en-IN"/>
        </w:rPr>
      </w:pPr>
      <w:r w:rsidRPr="00762BBF">
        <w:rPr>
          <w:rFonts w:ascii="Times New Roman" w:hAnsi="Times New Roman" w:cs="Times New Roman"/>
          <w:spacing w:val="5"/>
          <w:kern w:val="28"/>
          <w:sz w:val="24"/>
          <w:szCs w:val="24"/>
          <w:lang w:val="en-IN"/>
        </w:rPr>
        <w:t>Login using your Salesforce credentials (or OAuth).</w:t>
      </w:r>
    </w:p>
    <w:p w14:paraId="5F92DACA" w14:textId="77777777" w:rsidR="00762BBF" w:rsidRPr="00762BBF" w:rsidRDefault="00762BBF" w:rsidP="00762BBF">
      <w:pPr>
        <w:numPr>
          <w:ilvl w:val="0"/>
          <w:numId w:val="53"/>
        </w:numPr>
        <w:rPr>
          <w:rFonts w:ascii="Times New Roman" w:hAnsi="Times New Roman" w:cs="Times New Roman"/>
          <w:spacing w:val="5"/>
          <w:kern w:val="28"/>
          <w:sz w:val="24"/>
          <w:szCs w:val="24"/>
          <w:lang w:val="en-IN"/>
        </w:rPr>
      </w:pPr>
      <w:r w:rsidRPr="00762BBF">
        <w:rPr>
          <w:rFonts w:ascii="Times New Roman" w:hAnsi="Times New Roman" w:cs="Times New Roman"/>
          <w:spacing w:val="5"/>
          <w:kern w:val="28"/>
          <w:sz w:val="24"/>
          <w:szCs w:val="24"/>
          <w:lang w:val="en-IN"/>
        </w:rPr>
        <w:t xml:space="preserve">Choose operation: Insert, Update, </w:t>
      </w:r>
      <w:proofErr w:type="spellStart"/>
      <w:r w:rsidRPr="00762BBF">
        <w:rPr>
          <w:rFonts w:ascii="Times New Roman" w:hAnsi="Times New Roman" w:cs="Times New Roman"/>
          <w:spacing w:val="5"/>
          <w:kern w:val="28"/>
          <w:sz w:val="24"/>
          <w:szCs w:val="24"/>
          <w:lang w:val="en-IN"/>
        </w:rPr>
        <w:t>Upsert</w:t>
      </w:r>
      <w:proofErr w:type="spellEnd"/>
      <w:r w:rsidRPr="00762BBF">
        <w:rPr>
          <w:rFonts w:ascii="Times New Roman" w:hAnsi="Times New Roman" w:cs="Times New Roman"/>
          <w:spacing w:val="5"/>
          <w:kern w:val="28"/>
          <w:sz w:val="24"/>
          <w:szCs w:val="24"/>
          <w:lang w:val="en-IN"/>
        </w:rPr>
        <w:t>, Delete, Export.</w:t>
      </w:r>
    </w:p>
    <w:p w14:paraId="1FE05C3D" w14:textId="77777777" w:rsidR="00762BBF" w:rsidRPr="00762BBF" w:rsidRDefault="00762BBF" w:rsidP="00762BBF">
      <w:pPr>
        <w:numPr>
          <w:ilvl w:val="0"/>
          <w:numId w:val="53"/>
        </w:numPr>
        <w:rPr>
          <w:rFonts w:ascii="Times New Roman" w:hAnsi="Times New Roman" w:cs="Times New Roman"/>
          <w:spacing w:val="5"/>
          <w:kern w:val="28"/>
          <w:sz w:val="24"/>
          <w:szCs w:val="24"/>
          <w:lang w:val="en-IN"/>
        </w:rPr>
      </w:pPr>
      <w:r w:rsidRPr="00762BBF">
        <w:rPr>
          <w:rFonts w:ascii="Times New Roman" w:hAnsi="Times New Roman" w:cs="Times New Roman"/>
          <w:spacing w:val="5"/>
          <w:kern w:val="28"/>
          <w:sz w:val="24"/>
          <w:szCs w:val="24"/>
          <w:lang w:val="en-IN"/>
        </w:rPr>
        <w:t>Select object (Lead, Task, etc.).</w:t>
      </w:r>
    </w:p>
    <w:p w14:paraId="7D3F565D" w14:textId="77777777" w:rsidR="00762BBF" w:rsidRPr="00762BBF" w:rsidRDefault="00762BBF" w:rsidP="00762BBF">
      <w:pPr>
        <w:numPr>
          <w:ilvl w:val="0"/>
          <w:numId w:val="53"/>
        </w:numPr>
        <w:rPr>
          <w:rFonts w:ascii="Times New Roman" w:hAnsi="Times New Roman" w:cs="Times New Roman"/>
          <w:spacing w:val="5"/>
          <w:kern w:val="28"/>
          <w:sz w:val="24"/>
          <w:szCs w:val="24"/>
          <w:lang w:val="en-IN"/>
        </w:rPr>
      </w:pPr>
      <w:r w:rsidRPr="00762BBF">
        <w:rPr>
          <w:rFonts w:ascii="Times New Roman" w:hAnsi="Times New Roman" w:cs="Times New Roman"/>
          <w:spacing w:val="5"/>
          <w:kern w:val="28"/>
          <w:sz w:val="24"/>
          <w:szCs w:val="24"/>
          <w:lang w:val="en-IN"/>
        </w:rPr>
        <w:t>Map CSV columns to Salesforce fields.</w:t>
      </w:r>
    </w:p>
    <w:p w14:paraId="01E1358F" w14:textId="77777777" w:rsidR="00762BBF" w:rsidRPr="00762BBF" w:rsidRDefault="00762BBF" w:rsidP="00762BBF">
      <w:pPr>
        <w:numPr>
          <w:ilvl w:val="0"/>
          <w:numId w:val="53"/>
        </w:numPr>
        <w:rPr>
          <w:rFonts w:ascii="Times New Roman" w:hAnsi="Times New Roman" w:cs="Times New Roman"/>
          <w:spacing w:val="5"/>
          <w:kern w:val="28"/>
          <w:sz w:val="24"/>
          <w:szCs w:val="24"/>
          <w:lang w:val="en-IN"/>
        </w:rPr>
      </w:pPr>
      <w:r w:rsidRPr="00762BBF">
        <w:rPr>
          <w:rFonts w:ascii="Times New Roman" w:hAnsi="Times New Roman" w:cs="Times New Roman"/>
          <w:spacing w:val="5"/>
          <w:kern w:val="28"/>
          <w:sz w:val="24"/>
          <w:szCs w:val="24"/>
          <w:lang w:val="en-IN"/>
        </w:rPr>
        <w:t>Execute operation and review success/failure logs.</w:t>
      </w:r>
    </w:p>
    <w:p w14:paraId="37D06785" w14:textId="77777777" w:rsidR="00762BBF" w:rsidRPr="00762BBF" w:rsidRDefault="00762BBF" w:rsidP="00762BBF">
      <w:pPr>
        <w:rPr>
          <w:rFonts w:ascii="Times New Roman" w:hAnsi="Times New Roman" w:cs="Times New Roman"/>
          <w:spacing w:val="5"/>
          <w:kern w:val="28"/>
          <w:sz w:val="24"/>
          <w:szCs w:val="24"/>
          <w:lang w:val="en-IN"/>
        </w:rPr>
      </w:pPr>
      <w:r w:rsidRPr="00762BBF">
        <w:rPr>
          <w:rFonts w:ascii="Times New Roman" w:hAnsi="Times New Roman" w:cs="Times New Roman"/>
          <w:spacing w:val="5"/>
          <w:kern w:val="28"/>
          <w:sz w:val="24"/>
          <w:szCs w:val="24"/>
          <w:lang w:val="en-IN"/>
        </w:rPr>
        <w:t>Benefits:</w:t>
      </w:r>
    </w:p>
    <w:p w14:paraId="5120387A" w14:textId="77777777" w:rsidR="00762BBF" w:rsidRPr="00762BBF" w:rsidRDefault="00762BBF" w:rsidP="00762BBF">
      <w:pPr>
        <w:numPr>
          <w:ilvl w:val="0"/>
          <w:numId w:val="54"/>
        </w:numPr>
        <w:rPr>
          <w:rFonts w:ascii="Times New Roman" w:hAnsi="Times New Roman" w:cs="Times New Roman"/>
          <w:spacing w:val="5"/>
          <w:kern w:val="28"/>
          <w:sz w:val="24"/>
          <w:szCs w:val="24"/>
          <w:lang w:val="en-IN"/>
        </w:rPr>
      </w:pPr>
      <w:r w:rsidRPr="00762BBF">
        <w:rPr>
          <w:rFonts w:ascii="Times New Roman" w:hAnsi="Times New Roman" w:cs="Times New Roman"/>
          <w:spacing w:val="5"/>
          <w:kern w:val="28"/>
          <w:sz w:val="24"/>
          <w:szCs w:val="24"/>
          <w:lang w:val="en-IN"/>
        </w:rPr>
        <w:t>Handles large data volumes (&gt;50,000 records).</w:t>
      </w:r>
    </w:p>
    <w:p w14:paraId="5C238506" w14:textId="77777777" w:rsidR="00762BBF" w:rsidRPr="00762BBF" w:rsidRDefault="00762BBF" w:rsidP="00762BBF">
      <w:pPr>
        <w:numPr>
          <w:ilvl w:val="0"/>
          <w:numId w:val="54"/>
        </w:numPr>
        <w:rPr>
          <w:rFonts w:ascii="Times New Roman" w:hAnsi="Times New Roman" w:cs="Times New Roman"/>
          <w:spacing w:val="5"/>
          <w:kern w:val="28"/>
          <w:sz w:val="24"/>
          <w:szCs w:val="24"/>
          <w:lang w:val="en-IN"/>
        </w:rPr>
      </w:pPr>
      <w:r w:rsidRPr="00762BBF">
        <w:rPr>
          <w:rFonts w:ascii="Times New Roman" w:hAnsi="Times New Roman" w:cs="Times New Roman"/>
          <w:spacing w:val="5"/>
          <w:kern w:val="28"/>
          <w:sz w:val="24"/>
          <w:szCs w:val="24"/>
          <w:lang w:val="en-IN"/>
        </w:rPr>
        <w:t>Supports automation via command-line operations.</w:t>
      </w:r>
    </w:p>
    <w:p w14:paraId="59B315D0" w14:textId="77777777" w:rsidR="00762BBF" w:rsidRPr="00762BBF" w:rsidRDefault="00762BBF" w:rsidP="00762BBF">
      <w:pPr>
        <w:rPr>
          <w:rFonts w:ascii="Times New Roman" w:hAnsi="Times New Roman" w:cs="Times New Roman"/>
          <w:spacing w:val="5"/>
          <w:kern w:val="28"/>
          <w:sz w:val="24"/>
          <w:szCs w:val="24"/>
          <w:lang w:val="en-IN"/>
        </w:rPr>
      </w:pPr>
      <w:r w:rsidRPr="00762BBF">
        <w:rPr>
          <w:rFonts w:ascii="Times New Roman" w:hAnsi="Times New Roman" w:cs="Times New Roman"/>
          <w:spacing w:val="5"/>
          <w:kern w:val="28"/>
          <w:sz w:val="24"/>
          <w:szCs w:val="24"/>
          <w:lang w:val="en-IN"/>
        </w:rPr>
        <w:t>Deliverable: Bulk lead and task data managed with Data Loader.</w:t>
      </w:r>
    </w:p>
    <w:p w14:paraId="4658B636" w14:textId="02F0E4A5" w:rsidR="00762BBF" w:rsidRPr="00762BBF" w:rsidRDefault="00762BBF" w:rsidP="00762BBF">
      <w:pPr>
        <w:rPr>
          <w:rFonts w:ascii="Times New Roman" w:hAnsi="Times New Roman" w:cs="Times New Roman"/>
          <w:spacing w:val="5"/>
          <w:kern w:val="28"/>
          <w:sz w:val="24"/>
          <w:szCs w:val="24"/>
          <w:lang w:val="en-IN"/>
        </w:rPr>
      </w:pPr>
    </w:p>
    <w:p w14:paraId="545313CD" w14:textId="77777777" w:rsidR="00762BBF" w:rsidRPr="00762BBF" w:rsidRDefault="00762BBF" w:rsidP="00762BBF">
      <w:pPr>
        <w:pStyle w:val="Heading2"/>
        <w:rPr>
          <w:lang w:val="en-IN"/>
        </w:rPr>
      </w:pPr>
      <w:r w:rsidRPr="00762BBF">
        <w:rPr>
          <w:lang w:val="en-IN"/>
        </w:rPr>
        <w:t>4. Duplicate Rules</w:t>
      </w:r>
    </w:p>
    <w:p w14:paraId="122B85AE" w14:textId="77777777" w:rsidR="00762BBF" w:rsidRPr="00762BBF" w:rsidRDefault="00762BBF" w:rsidP="00762BBF">
      <w:pPr>
        <w:rPr>
          <w:rFonts w:ascii="Times New Roman" w:hAnsi="Times New Roman" w:cs="Times New Roman"/>
          <w:spacing w:val="5"/>
          <w:kern w:val="28"/>
          <w:sz w:val="24"/>
          <w:szCs w:val="24"/>
          <w:lang w:val="en-IN"/>
        </w:rPr>
      </w:pPr>
      <w:r w:rsidRPr="00762BBF">
        <w:rPr>
          <w:rFonts w:ascii="Times New Roman" w:hAnsi="Times New Roman" w:cs="Times New Roman"/>
          <w:spacing w:val="5"/>
          <w:kern w:val="28"/>
          <w:sz w:val="24"/>
          <w:szCs w:val="24"/>
          <w:lang w:val="en-IN"/>
        </w:rPr>
        <w:t>Purpose: Prevent duplicate records in Salesforce.</w:t>
      </w:r>
    </w:p>
    <w:p w14:paraId="2AB40E66" w14:textId="77777777" w:rsidR="00762BBF" w:rsidRPr="00762BBF" w:rsidRDefault="00762BBF" w:rsidP="00762BBF">
      <w:pPr>
        <w:rPr>
          <w:rFonts w:ascii="Times New Roman" w:hAnsi="Times New Roman" w:cs="Times New Roman"/>
          <w:spacing w:val="5"/>
          <w:kern w:val="28"/>
          <w:sz w:val="24"/>
          <w:szCs w:val="24"/>
          <w:lang w:val="en-IN"/>
        </w:rPr>
      </w:pPr>
      <w:r w:rsidRPr="00762BBF">
        <w:rPr>
          <w:rFonts w:ascii="Times New Roman" w:hAnsi="Times New Roman" w:cs="Times New Roman"/>
          <w:spacing w:val="5"/>
          <w:kern w:val="28"/>
          <w:sz w:val="24"/>
          <w:szCs w:val="24"/>
          <w:lang w:val="en-IN"/>
        </w:rPr>
        <w:t>Setup Steps:</w:t>
      </w:r>
    </w:p>
    <w:p w14:paraId="58991CA5" w14:textId="77777777" w:rsidR="00762BBF" w:rsidRPr="00762BBF" w:rsidRDefault="00762BBF" w:rsidP="00762BBF">
      <w:pPr>
        <w:numPr>
          <w:ilvl w:val="0"/>
          <w:numId w:val="55"/>
        </w:numPr>
        <w:rPr>
          <w:rFonts w:ascii="Times New Roman" w:hAnsi="Times New Roman" w:cs="Times New Roman"/>
          <w:spacing w:val="5"/>
          <w:kern w:val="28"/>
          <w:sz w:val="24"/>
          <w:szCs w:val="24"/>
          <w:lang w:val="en-IN"/>
        </w:rPr>
      </w:pPr>
      <w:r w:rsidRPr="00762BBF">
        <w:rPr>
          <w:rFonts w:ascii="Times New Roman" w:hAnsi="Times New Roman" w:cs="Times New Roman"/>
          <w:spacing w:val="5"/>
          <w:kern w:val="28"/>
          <w:sz w:val="24"/>
          <w:szCs w:val="24"/>
          <w:lang w:val="en-IN"/>
        </w:rPr>
        <w:t>Go to Setup → Duplicate Management → Duplicate Rules.</w:t>
      </w:r>
    </w:p>
    <w:p w14:paraId="04ECCB9F" w14:textId="77777777" w:rsidR="00762BBF" w:rsidRPr="00762BBF" w:rsidRDefault="00762BBF" w:rsidP="00762BBF">
      <w:pPr>
        <w:numPr>
          <w:ilvl w:val="0"/>
          <w:numId w:val="55"/>
        </w:numPr>
        <w:rPr>
          <w:rFonts w:ascii="Times New Roman" w:hAnsi="Times New Roman" w:cs="Times New Roman"/>
          <w:spacing w:val="5"/>
          <w:kern w:val="28"/>
          <w:sz w:val="24"/>
          <w:szCs w:val="24"/>
          <w:lang w:val="en-IN"/>
        </w:rPr>
      </w:pPr>
      <w:r w:rsidRPr="00762BBF">
        <w:rPr>
          <w:rFonts w:ascii="Times New Roman" w:hAnsi="Times New Roman" w:cs="Times New Roman"/>
          <w:spacing w:val="5"/>
          <w:kern w:val="28"/>
          <w:sz w:val="24"/>
          <w:szCs w:val="24"/>
          <w:lang w:val="en-IN"/>
        </w:rPr>
        <w:lastRenderedPageBreak/>
        <w:t>Create a Duplicate Rule for Leads:</w:t>
      </w:r>
    </w:p>
    <w:p w14:paraId="0B4C58E6" w14:textId="77777777" w:rsidR="00762BBF" w:rsidRPr="00762BBF" w:rsidRDefault="00762BBF" w:rsidP="00762BBF">
      <w:pPr>
        <w:numPr>
          <w:ilvl w:val="1"/>
          <w:numId w:val="55"/>
        </w:numPr>
        <w:rPr>
          <w:rFonts w:ascii="Times New Roman" w:hAnsi="Times New Roman" w:cs="Times New Roman"/>
          <w:spacing w:val="5"/>
          <w:kern w:val="28"/>
          <w:sz w:val="24"/>
          <w:szCs w:val="24"/>
          <w:lang w:val="en-IN"/>
        </w:rPr>
      </w:pPr>
      <w:r w:rsidRPr="00762BBF">
        <w:rPr>
          <w:rFonts w:ascii="Times New Roman" w:hAnsi="Times New Roman" w:cs="Times New Roman"/>
          <w:spacing w:val="5"/>
          <w:kern w:val="28"/>
          <w:sz w:val="24"/>
          <w:szCs w:val="24"/>
          <w:lang w:val="en-IN"/>
        </w:rPr>
        <w:t>Matching Rule: Match by Email and Company.</w:t>
      </w:r>
    </w:p>
    <w:p w14:paraId="0AFB23A2" w14:textId="77777777" w:rsidR="00762BBF" w:rsidRPr="00762BBF" w:rsidRDefault="00762BBF" w:rsidP="00762BBF">
      <w:pPr>
        <w:numPr>
          <w:ilvl w:val="1"/>
          <w:numId w:val="55"/>
        </w:numPr>
        <w:rPr>
          <w:rFonts w:ascii="Times New Roman" w:hAnsi="Times New Roman" w:cs="Times New Roman"/>
          <w:spacing w:val="5"/>
          <w:kern w:val="28"/>
          <w:sz w:val="24"/>
          <w:szCs w:val="24"/>
          <w:lang w:val="en-IN"/>
        </w:rPr>
      </w:pPr>
      <w:r w:rsidRPr="00762BBF">
        <w:rPr>
          <w:rFonts w:ascii="Times New Roman" w:hAnsi="Times New Roman" w:cs="Times New Roman"/>
          <w:spacing w:val="5"/>
          <w:kern w:val="28"/>
          <w:sz w:val="24"/>
          <w:szCs w:val="24"/>
          <w:lang w:val="en-IN"/>
        </w:rPr>
        <w:t>Action: Alert user or block creation.</w:t>
      </w:r>
    </w:p>
    <w:p w14:paraId="5F92BA8B" w14:textId="77777777" w:rsidR="00762BBF" w:rsidRPr="00762BBF" w:rsidRDefault="00762BBF" w:rsidP="00762BBF">
      <w:pPr>
        <w:numPr>
          <w:ilvl w:val="0"/>
          <w:numId w:val="55"/>
        </w:numPr>
        <w:rPr>
          <w:rFonts w:ascii="Times New Roman" w:hAnsi="Times New Roman" w:cs="Times New Roman"/>
          <w:spacing w:val="5"/>
          <w:kern w:val="28"/>
          <w:sz w:val="24"/>
          <w:szCs w:val="24"/>
          <w:lang w:val="en-IN"/>
        </w:rPr>
      </w:pPr>
      <w:r w:rsidRPr="00762BBF">
        <w:rPr>
          <w:rFonts w:ascii="Times New Roman" w:hAnsi="Times New Roman" w:cs="Times New Roman"/>
          <w:spacing w:val="5"/>
          <w:kern w:val="28"/>
          <w:sz w:val="24"/>
          <w:szCs w:val="24"/>
          <w:lang w:val="en-IN"/>
        </w:rPr>
        <w:t>Activate the rule.</w:t>
      </w:r>
    </w:p>
    <w:p w14:paraId="1B0B4548" w14:textId="77777777" w:rsidR="00762BBF" w:rsidRPr="00762BBF" w:rsidRDefault="00762BBF" w:rsidP="00762BBF">
      <w:pPr>
        <w:rPr>
          <w:rFonts w:ascii="Times New Roman" w:hAnsi="Times New Roman" w:cs="Times New Roman"/>
          <w:spacing w:val="5"/>
          <w:kern w:val="28"/>
          <w:sz w:val="24"/>
          <w:szCs w:val="24"/>
          <w:lang w:val="en-IN"/>
        </w:rPr>
      </w:pPr>
      <w:r w:rsidRPr="00762BBF">
        <w:rPr>
          <w:rFonts w:ascii="Times New Roman" w:hAnsi="Times New Roman" w:cs="Times New Roman"/>
          <w:spacing w:val="5"/>
          <w:kern w:val="28"/>
          <w:sz w:val="24"/>
          <w:szCs w:val="24"/>
          <w:lang w:val="en-IN"/>
        </w:rPr>
        <w:t>Benefits:</w:t>
      </w:r>
    </w:p>
    <w:p w14:paraId="1A6DAC62" w14:textId="77777777" w:rsidR="00762BBF" w:rsidRPr="00762BBF" w:rsidRDefault="00762BBF" w:rsidP="00762BBF">
      <w:pPr>
        <w:numPr>
          <w:ilvl w:val="0"/>
          <w:numId w:val="56"/>
        </w:numPr>
        <w:rPr>
          <w:rFonts w:ascii="Times New Roman" w:hAnsi="Times New Roman" w:cs="Times New Roman"/>
          <w:spacing w:val="5"/>
          <w:kern w:val="28"/>
          <w:sz w:val="24"/>
          <w:szCs w:val="24"/>
          <w:lang w:val="en-IN"/>
        </w:rPr>
      </w:pPr>
      <w:r w:rsidRPr="00762BBF">
        <w:rPr>
          <w:rFonts w:ascii="Times New Roman" w:hAnsi="Times New Roman" w:cs="Times New Roman"/>
          <w:spacing w:val="5"/>
          <w:kern w:val="28"/>
          <w:sz w:val="24"/>
          <w:szCs w:val="24"/>
          <w:lang w:val="en-IN"/>
        </w:rPr>
        <w:t>Ensures data quality.</w:t>
      </w:r>
    </w:p>
    <w:p w14:paraId="7C7ADB2D" w14:textId="77777777" w:rsidR="00762BBF" w:rsidRPr="00762BBF" w:rsidRDefault="00762BBF" w:rsidP="00762BBF">
      <w:pPr>
        <w:numPr>
          <w:ilvl w:val="0"/>
          <w:numId w:val="56"/>
        </w:numPr>
        <w:rPr>
          <w:rFonts w:ascii="Times New Roman" w:hAnsi="Times New Roman" w:cs="Times New Roman"/>
          <w:spacing w:val="5"/>
          <w:kern w:val="28"/>
          <w:sz w:val="24"/>
          <w:szCs w:val="24"/>
          <w:lang w:val="en-IN"/>
        </w:rPr>
      </w:pPr>
      <w:r w:rsidRPr="00762BBF">
        <w:rPr>
          <w:rFonts w:ascii="Times New Roman" w:hAnsi="Times New Roman" w:cs="Times New Roman"/>
          <w:spacing w:val="5"/>
          <w:kern w:val="28"/>
          <w:sz w:val="24"/>
          <w:szCs w:val="24"/>
          <w:lang w:val="en-IN"/>
        </w:rPr>
        <w:t>Avoids redundant leads and tasks.</w:t>
      </w:r>
    </w:p>
    <w:p w14:paraId="199EDD8C" w14:textId="77777777" w:rsidR="00762BBF" w:rsidRDefault="00762BBF" w:rsidP="00762BBF">
      <w:pPr>
        <w:rPr>
          <w:noProof/>
        </w:rPr>
      </w:pPr>
      <w:r w:rsidRPr="00762BBF">
        <w:rPr>
          <w:rFonts w:ascii="Times New Roman" w:hAnsi="Times New Roman" w:cs="Times New Roman"/>
          <w:spacing w:val="5"/>
          <w:kern w:val="28"/>
          <w:sz w:val="24"/>
          <w:szCs w:val="24"/>
          <w:lang w:val="en-IN"/>
        </w:rPr>
        <w:t>Deliverable: Duplicate rules configured for Leads and Tasks.</w:t>
      </w:r>
      <w:r w:rsidRPr="00762BBF">
        <w:rPr>
          <w:noProof/>
        </w:rPr>
        <w:t xml:space="preserve"> </w:t>
      </w:r>
    </w:p>
    <w:p w14:paraId="10375AAA" w14:textId="6F07CF0B" w:rsidR="00762BBF" w:rsidRPr="00762BBF" w:rsidRDefault="00762BBF" w:rsidP="00762BBF">
      <w:pPr>
        <w:rPr>
          <w:rFonts w:ascii="Times New Roman" w:hAnsi="Times New Roman" w:cs="Times New Roman"/>
          <w:spacing w:val="5"/>
          <w:kern w:val="28"/>
          <w:sz w:val="24"/>
          <w:szCs w:val="24"/>
          <w:lang w:val="en-IN"/>
        </w:rPr>
      </w:pPr>
      <w:r w:rsidRPr="00762BBF">
        <w:rPr>
          <w:rFonts w:ascii="Times New Roman" w:hAnsi="Times New Roman" w:cs="Times New Roman"/>
          <w:spacing w:val="5"/>
          <w:kern w:val="28"/>
          <w:sz w:val="24"/>
          <w:szCs w:val="24"/>
          <w:lang w:val="en-IN"/>
        </w:rPr>
        <w:drawing>
          <wp:inline distT="0" distB="0" distL="0" distR="0" wp14:anchorId="77BE928B" wp14:editId="24636B25">
            <wp:extent cx="5739396" cy="3151909"/>
            <wp:effectExtent l="0" t="0" r="0" b="0"/>
            <wp:docPr id="4665719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657190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91550" cy="3180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DF56A" w14:textId="638B2635" w:rsidR="00762BBF" w:rsidRPr="00762BBF" w:rsidRDefault="00762BBF" w:rsidP="00762BBF">
      <w:pPr>
        <w:rPr>
          <w:rFonts w:ascii="Times New Roman" w:hAnsi="Times New Roman" w:cs="Times New Roman"/>
          <w:spacing w:val="5"/>
          <w:kern w:val="28"/>
          <w:sz w:val="24"/>
          <w:szCs w:val="24"/>
          <w:lang w:val="en-IN"/>
        </w:rPr>
      </w:pPr>
    </w:p>
    <w:p w14:paraId="64DCAC30" w14:textId="77777777" w:rsidR="00762BBF" w:rsidRPr="00762BBF" w:rsidRDefault="00762BBF" w:rsidP="00762BBF">
      <w:pPr>
        <w:pStyle w:val="Heading2"/>
        <w:rPr>
          <w:lang w:val="en-IN"/>
        </w:rPr>
      </w:pPr>
      <w:r w:rsidRPr="00762BBF">
        <w:rPr>
          <w:lang w:val="en-IN"/>
        </w:rPr>
        <w:t>5. Data Export &amp; Backup</w:t>
      </w:r>
    </w:p>
    <w:p w14:paraId="00C68EA0" w14:textId="77777777" w:rsidR="00762BBF" w:rsidRPr="00762BBF" w:rsidRDefault="00762BBF" w:rsidP="00762BBF">
      <w:pPr>
        <w:rPr>
          <w:rFonts w:ascii="Times New Roman" w:hAnsi="Times New Roman" w:cs="Times New Roman"/>
          <w:spacing w:val="5"/>
          <w:kern w:val="28"/>
          <w:sz w:val="24"/>
          <w:szCs w:val="24"/>
          <w:lang w:val="en-IN"/>
        </w:rPr>
      </w:pPr>
      <w:r w:rsidRPr="00762BBF">
        <w:rPr>
          <w:rFonts w:ascii="Times New Roman" w:hAnsi="Times New Roman" w:cs="Times New Roman"/>
          <w:spacing w:val="5"/>
          <w:kern w:val="28"/>
          <w:sz w:val="24"/>
          <w:szCs w:val="24"/>
          <w:lang w:val="en-IN"/>
        </w:rPr>
        <w:t>Purpose: Regularly backup Salesforce data.</w:t>
      </w:r>
    </w:p>
    <w:p w14:paraId="5C5A33CA" w14:textId="77777777" w:rsidR="00762BBF" w:rsidRPr="00762BBF" w:rsidRDefault="00762BBF" w:rsidP="00762BBF">
      <w:pPr>
        <w:rPr>
          <w:rFonts w:ascii="Times New Roman" w:hAnsi="Times New Roman" w:cs="Times New Roman"/>
          <w:spacing w:val="5"/>
          <w:kern w:val="28"/>
          <w:sz w:val="24"/>
          <w:szCs w:val="24"/>
          <w:lang w:val="en-IN"/>
        </w:rPr>
      </w:pPr>
      <w:r w:rsidRPr="00762BBF">
        <w:rPr>
          <w:rFonts w:ascii="Times New Roman" w:hAnsi="Times New Roman" w:cs="Times New Roman"/>
          <w:spacing w:val="5"/>
          <w:kern w:val="28"/>
          <w:sz w:val="24"/>
          <w:szCs w:val="24"/>
          <w:lang w:val="en-IN"/>
        </w:rPr>
        <w:t>Setup Steps:</w:t>
      </w:r>
    </w:p>
    <w:p w14:paraId="0B81B7E9" w14:textId="77777777" w:rsidR="00762BBF" w:rsidRPr="00762BBF" w:rsidRDefault="00762BBF" w:rsidP="00762BBF">
      <w:pPr>
        <w:numPr>
          <w:ilvl w:val="0"/>
          <w:numId w:val="57"/>
        </w:numPr>
        <w:rPr>
          <w:rFonts w:ascii="Times New Roman" w:hAnsi="Times New Roman" w:cs="Times New Roman"/>
          <w:spacing w:val="5"/>
          <w:kern w:val="28"/>
          <w:sz w:val="24"/>
          <w:szCs w:val="24"/>
          <w:lang w:val="en-IN"/>
        </w:rPr>
      </w:pPr>
      <w:r w:rsidRPr="00762BBF">
        <w:rPr>
          <w:rFonts w:ascii="Times New Roman" w:hAnsi="Times New Roman" w:cs="Times New Roman"/>
          <w:spacing w:val="5"/>
          <w:kern w:val="28"/>
          <w:sz w:val="24"/>
          <w:szCs w:val="24"/>
          <w:lang w:val="en-IN"/>
        </w:rPr>
        <w:t>Go to Setup → Data → Data Export.</w:t>
      </w:r>
    </w:p>
    <w:p w14:paraId="0A791753" w14:textId="77777777" w:rsidR="00762BBF" w:rsidRPr="00762BBF" w:rsidRDefault="00762BBF" w:rsidP="00762BBF">
      <w:pPr>
        <w:numPr>
          <w:ilvl w:val="0"/>
          <w:numId w:val="57"/>
        </w:numPr>
        <w:rPr>
          <w:rFonts w:ascii="Times New Roman" w:hAnsi="Times New Roman" w:cs="Times New Roman"/>
          <w:spacing w:val="5"/>
          <w:kern w:val="28"/>
          <w:sz w:val="24"/>
          <w:szCs w:val="24"/>
          <w:lang w:val="en-IN"/>
        </w:rPr>
      </w:pPr>
      <w:r w:rsidRPr="00762BBF">
        <w:rPr>
          <w:rFonts w:ascii="Times New Roman" w:hAnsi="Times New Roman" w:cs="Times New Roman"/>
          <w:spacing w:val="5"/>
          <w:kern w:val="28"/>
          <w:sz w:val="24"/>
          <w:szCs w:val="24"/>
          <w:lang w:val="en-IN"/>
        </w:rPr>
        <w:t>Select objects to export (Lead, Task, Account, Contact).</w:t>
      </w:r>
    </w:p>
    <w:p w14:paraId="62808F09" w14:textId="77777777" w:rsidR="00762BBF" w:rsidRPr="00762BBF" w:rsidRDefault="00762BBF" w:rsidP="00762BBF">
      <w:pPr>
        <w:numPr>
          <w:ilvl w:val="0"/>
          <w:numId w:val="57"/>
        </w:numPr>
        <w:rPr>
          <w:rFonts w:ascii="Times New Roman" w:hAnsi="Times New Roman" w:cs="Times New Roman"/>
          <w:spacing w:val="5"/>
          <w:kern w:val="28"/>
          <w:sz w:val="24"/>
          <w:szCs w:val="24"/>
          <w:lang w:val="en-IN"/>
        </w:rPr>
      </w:pPr>
      <w:r w:rsidRPr="00762BBF">
        <w:rPr>
          <w:rFonts w:ascii="Times New Roman" w:hAnsi="Times New Roman" w:cs="Times New Roman"/>
          <w:spacing w:val="5"/>
          <w:kern w:val="28"/>
          <w:sz w:val="24"/>
          <w:szCs w:val="24"/>
          <w:lang w:val="en-IN"/>
        </w:rPr>
        <w:t>Choose frequency: weekly or monthly.</w:t>
      </w:r>
    </w:p>
    <w:p w14:paraId="78FC3BD6" w14:textId="77777777" w:rsidR="00762BBF" w:rsidRPr="00762BBF" w:rsidRDefault="00762BBF" w:rsidP="00762BBF">
      <w:pPr>
        <w:numPr>
          <w:ilvl w:val="0"/>
          <w:numId w:val="57"/>
        </w:numPr>
        <w:rPr>
          <w:rFonts w:ascii="Times New Roman" w:hAnsi="Times New Roman" w:cs="Times New Roman"/>
          <w:spacing w:val="5"/>
          <w:kern w:val="28"/>
          <w:sz w:val="24"/>
          <w:szCs w:val="24"/>
          <w:lang w:val="en-IN"/>
        </w:rPr>
      </w:pPr>
      <w:r w:rsidRPr="00762BBF">
        <w:rPr>
          <w:rFonts w:ascii="Times New Roman" w:hAnsi="Times New Roman" w:cs="Times New Roman"/>
          <w:spacing w:val="5"/>
          <w:kern w:val="28"/>
          <w:sz w:val="24"/>
          <w:szCs w:val="24"/>
          <w:lang w:val="en-IN"/>
        </w:rPr>
        <w:lastRenderedPageBreak/>
        <w:t>Download ZIP file containing CSVs of all selected objects.</w:t>
      </w:r>
    </w:p>
    <w:p w14:paraId="7F906C56" w14:textId="77777777" w:rsidR="00762BBF" w:rsidRPr="00762BBF" w:rsidRDefault="00762BBF" w:rsidP="00762BBF">
      <w:pPr>
        <w:rPr>
          <w:rFonts w:ascii="Times New Roman" w:hAnsi="Times New Roman" w:cs="Times New Roman"/>
          <w:spacing w:val="5"/>
          <w:kern w:val="28"/>
          <w:sz w:val="24"/>
          <w:szCs w:val="24"/>
          <w:lang w:val="en-IN"/>
        </w:rPr>
      </w:pPr>
      <w:r w:rsidRPr="00762BBF">
        <w:rPr>
          <w:rFonts w:ascii="Times New Roman" w:hAnsi="Times New Roman" w:cs="Times New Roman"/>
          <w:spacing w:val="5"/>
          <w:kern w:val="28"/>
          <w:sz w:val="24"/>
          <w:szCs w:val="24"/>
          <w:lang w:val="en-IN"/>
        </w:rPr>
        <w:t>Benefits:</w:t>
      </w:r>
    </w:p>
    <w:p w14:paraId="62991926" w14:textId="77777777" w:rsidR="00762BBF" w:rsidRPr="00762BBF" w:rsidRDefault="00762BBF" w:rsidP="00762BBF">
      <w:pPr>
        <w:numPr>
          <w:ilvl w:val="0"/>
          <w:numId w:val="58"/>
        </w:numPr>
        <w:rPr>
          <w:rFonts w:ascii="Times New Roman" w:hAnsi="Times New Roman" w:cs="Times New Roman"/>
          <w:spacing w:val="5"/>
          <w:kern w:val="28"/>
          <w:sz w:val="24"/>
          <w:szCs w:val="24"/>
          <w:lang w:val="en-IN"/>
        </w:rPr>
      </w:pPr>
      <w:r w:rsidRPr="00762BBF">
        <w:rPr>
          <w:rFonts w:ascii="Times New Roman" w:hAnsi="Times New Roman" w:cs="Times New Roman"/>
          <w:spacing w:val="5"/>
          <w:kern w:val="28"/>
          <w:sz w:val="24"/>
          <w:szCs w:val="24"/>
          <w:lang w:val="en-IN"/>
        </w:rPr>
        <w:t>Protects against data loss.</w:t>
      </w:r>
    </w:p>
    <w:p w14:paraId="2666B507" w14:textId="77777777" w:rsidR="00762BBF" w:rsidRPr="00762BBF" w:rsidRDefault="00762BBF" w:rsidP="00762BBF">
      <w:pPr>
        <w:numPr>
          <w:ilvl w:val="0"/>
          <w:numId w:val="58"/>
        </w:numPr>
        <w:rPr>
          <w:rFonts w:ascii="Times New Roman" w:hAnsi="Times New Roman" w:cs="Times New Roman"/>
          <w:spacing w:val="5"/>
          <w:kern w:val="28"/>
          <w:sz w:val="24"/>
          <w:szCs w:val="24"/>
          <w:lang w:val="en-IN"/>
        </w:rPr>
      </w:pPr>
      <w:r w:rsidRPr="00762BBF">
        <w:rPr>
          <w:rFonts w:ascii="Times New Roman" w:hAnsi="Times New Roman" w:cs="Times New Roman"/>
          <w:spacing w:val="5"/>
          <w:kern w:val="28"/>
          <w:sz w:val="24"/>
          <w:szCs w:val="24"/>
          <w:lang w:val="en-IN"/>
        </w:rPr>
        <w:t>Useful for migration and reporting.</w:t>
      </w:r>
    </w:p>
    <w:p w14:paraId="7FEE01AE" w14:textId="0C45230A" w:rsidR="00762BBF" w:rsidRPr="00762BBF" w:rsidRDefault="00762BBF" w:rsidP="00762BBF">
      <w:pPr>
        <w:rPr>
          <w:rFonts w:ascii="Times New Roman" w:hAnsi="Times New Roman" w:cs="Times New Roman"/>
          <w:spacing w:val="5"/>
          <w:kern w:val="28"/>
          <w:sz w:val="24"/>
          <w:szCs w:val="24"/>
          <w:lang w:val="en-IN"/>
        </w:rPr>
      </w:pPr>
      <w:r w:rsidRPr="00762BBF">
        <w:rPr>
          <w:rFonts w:ascii="Times New Roman" w:hAnsi="Times New Roman" w:cs="Times New Roman"/>
          <w:spacing w:val="5"/>
          <w:kern w:val="28"/>
          <w:sz w:val="24"/>
          <w:szCs w:val="24"/>
          <w:lang w:val="en-IN"/>
        </w:rPr>
        <w:t>Deliverable: Scheduled data exports and backups configured.</w:t>
      </w:r>
    </w:p>
    <w:p w14:paraId="68C37DF9" w14:textId="77777777" w:rsidR="00762BBF" w:rsidRPr="00762BBF" w:rsidRDefault="00762BBF" w:rsidP="00762BBF">
      <w:pPr>
        <w:pStyle w:val="Heading2"/>
        <w:rPr>
          <w:lang w:val="en-IN"/>
        </w:rPr>
      </w:pPr>
      <w:r w:rsidRPr="00762BBF">
        <w:rPr>
          <w:lang w:val="en-IN"/>
        </w:rPr>
        <w:t>6. Change Sets</w:t>
      </w:r>
    </w:p>
    <w:p w14:paraId="2EC4ACC6" w14:textId="77777777" w:rsidR="00762BBF" w:rsidRPr="00762BBF" w:rsidRDefault="00762BBF" w:rsidP="00762BBF">
      <w:pPr>
        <w:rPr>
          <w:rFonts w:ascii="Times New Roman" w:hAnsi="Times New Roman" w:cs="Times New Roman"/>
          <w:spacing w:val="5"/>
          <w:kern w:val="28"/>
          <w:sz w:val="24"/>
          <w:szCs w:val="24"/>
          <w:lang w:val="en-IN"/>
        </w:rPr>
      </w:pPr>
      <w:r w:rsidRPr="00762BBF">
        <w:rPr>
          <w:rFonts w:ascii="Times New Roman" w:hAnsi="Times New Roman" w:cs="Times New Roman"/>
          <w:spacing w:val="5"/>
          <w:kern w:val="28"/>
          <w:sz w:val="24"/>
          <w:szCs w:val="24"/>
          <w:lang w:val="en-IN"/>
        </w:rPr>
        <w:t>Purpose: Deploy metadata changes between Salesforce orgs (e.g., Sandbox → Production).</w:t>
      </w:r>
    </w:p>
    <w:p w14:paraId="4A24F04F" w14:textId="77777777" w:rsidR="00762BBF" w:rsidRPr="00762BBF" w:rsidRDefault="00762BBF" w:rsidP="00762BBF">
      <w:pPr>
        <w:rPr>
          <w:rFonts w:ascii="Times New Roman" w:hAnsi="Times New Roman" w:cs="Times New Roman"/>
          <w:spacing w:val="5"/>
          <w:kern w:val="28"/>
          <w:sz w:val="24"/>
          <w:szCs w:val="24"/>
          <w:lang w:val="en-IN"/>
        </w:rPr>
      </w:pPr>
      <w:r w:rsidRPr="00762BBF">
        <w:rPr>
          <w:rFonts w:ascii="Times New Roman" w:hAnsi="Times New Roman" w:cs="Times New Roman"/>
          <w:spacing w:val="5"/>
          <w:kern w:val="28"/>
          <w:sz w:val="24"/>
          <w:szCs w:val="24"/>
          <w:lang w:val="en-IN"/>
        </w:rPr>
        <w:t>Setup Steps:</w:t>
      </w:r>
    </w:p>
    <w:p w14:paraId="0623F260" w14:textId="77777777" w:rsidR="00762BBF" w:rsidRPr="00762BBF" w:rsidRDefault="00762BBF" w:rsidP="00762BBF">
      <w:pPr>
        <w:numPr>
          <w:ilvl w:val="0"/>
          <w:numId w:val="59"/>
        </w:numPr>
        <w:rPr>
          <w:rFonts w:ascii="Times New Roman" w:hAnsi="Times New Roman" w:cs="Times New Roman"/>
          <w:spacing w:val="5"/>
          <w:kern w:val="28"/>
          <w:sz w:val="24"/>
          <w:szCs w:val="24"/>
          <w:lang w:val="en-IN"/>
        </w:rPr>
      </w:pPr>
      <w:r w:rsidRPr="00762BBF">
        <w:rPr>
          <w:rFonts w:ascii="Times New Roman" w:hAnsi="Times New Roman" w:cs="Times New Roman"/>
          <w:spacing w:val="5"/>
          <w:kern w:val="28"/>
          <w:sz w:val="24"/>
          <w:szCs w:val="24"/>
          <w:lang w:val="en-IN"/>
        </w:rPr>
        <w:t>Go to Setup → Outbound Change Sets in Sandbox.</w:t>
      </w:r>
    </w:p>
    <w:p w14:paraId="2C160107" w14:textId="77777777" w:rsidR="00762BBF" w:rsidRPr="00762BBF" w:rsidRDefault="00762BBF" w:rsidP="00762BBF">
      <w:pPr>
        <w:numPr>
          <w:ilvl w:val="0"/>
          <w:numId w:val="59"/>
        </w:numPr>
        <w:rPr>
          <w:rFonts w:ascii="Times New Roman" w:hAnsi="Times New Roman" w:cs="Times New Roman"/>
          <w:spacing w:val="5"/>
          <w:kern w:val="28"/>
          <w:sz w:val="24"/>
          <w:szCs w:val="24"/>
          <w:lang w:val="en-IN"/>
        </w:rPr>
      </w:pPr>
      <w:r w:rsidRPr="00762BBF">
        <w:rPr>
          <w:rFonts w:ascii="Times New Roman" w:hAnsi="Times New Roman" w:cs="Times New Roman"/>
          <w:spacing w:val="5"/>
          <w:kern w:val="28"/>
          <w:sz w:val="24"/>
          <w:szCs w:val="24"/>
          <w:lang w:val="en-IN"/>
        </w:rPr>
        <w:t>Create new Change Set and add components (Objects, Fields, Apex Classes, LWCs, Flows).</w:t>
      </w:r>
    </w:p>
    <w:p w14:paraId="63322D34" w14:textId="77777777" w:rsidR="00762BBF" w:rsidRPr="00762BBF" w:rsidRDefault="00762BBF" w:rsidP="00762BBF">
      <w:pPr>
        <w:numPr>
          <w:ilvl w:val="0"/>
          <w:numId w:val="59"/>
        </w:numPr>
        <w:rPr>
          <w:rFonts w:ascii="Times New Roman" w:hAnsi="Times New Roman" w:cs="Times New Roman"/>
          <w:spacing w:val="5"/>
          <w:kern w:val="28"/>
          <w:sz w:val="24"/>
          <w:szCs w:val="24"/>
          <w:lang w:val="en-IN"/>
        </w:rPr>
      </w:pPr>
      <w:r w:rsidRPr="00762BBF">
        <w:rPr>
          <w:rFonts w:ascii="Times New Roman" w:hAnsi="Times New Roman" w:cs="Times New Roman"/>
          <w:spacing w:val="5"/>
          <w:kern w:val="28"/>
          <w:sz w:val="24"/>
          <w:szCs w:val="24"/>
          <w:lang w:val="en-IN"/>
        </w:rPr>
        <w:t>Upload the Change Set to Production.</w:t>
      </w:r>
    </w:p>
    <w:p w14:paraId="16FCFE8F" w14:textId="77777777" w:rsidR="00762BBF" w:rsidRPr="00762BBF" w:rsidRDefault="00762BBF" w:rsidP="00762BBF">
      <w:pPr>
        <w:numPr>
          <w:ilvl w:val="0"/>
          <w:numId w:val="59"/>
        </w:numPr>
        <w:rPr>
          <w:rFonts w:ascii="Times New Roman" w:hAnsi="Times New Roman" w:cs="Times New Roman"/>
          <w:spacing w:val="5"/>
          <w:kern w:val="28"/>
          <w:sz w:val="24"/>
          <w:szCs w:val="24"/>
          <w:lang w:val="en-IN"/>
        </w:rPr>
      </w:pPr>
      <w:r w:rsidRPr="00762BBF">
        <w:rPr>
          <w:rFonts w:ascii="Times New Roman" w:hAnsi="Times New Roman" w:cs="Times New Roman"/>
          <w:spacing w:val="5"/>
          <w:kern w:val="28"/>
          <w:sz w:val="24"/>
          <w:szCs w:val="24"/>
          <w:lang w:val="en-IN"/>
        </w:rPr>
        <w:t>In Production, go to Inbound Change Sets and Deploy.</w:t>
      </w:r>
    </w:p>
    <w:p w14:paraId="02BE5F30" w14:textId="77777777" w:rsidR="00762BBF" w:rsidRPr="00762BBF" w:rsidRDefault="00762BBF" w:rsidP="00762BBF">
      <w:pPr>
        <w:rPr>
          <w:rFonts w:ascii="Times New Roman" w:hAnsi="Times New Roman" w:cs="Times New Roman"/>
          <w:spacing w:val="5"/>
          <w:kern w:val="28"/>
          <w:sz w:val="24"/>
          <w:szCs w:val="24"/>
          <w:lang w:val="en-IN"/>
        </w:rPr>
      </w:pPr>
      <w:r w:rsidRPr="00762BBF">
        <w:rPr>
          <w:rFonts w:ascii="Times New Roman" w:hAnsi="Times New Roman" w:cs="Times New Roman"/>
          <w:spacing w:val="5"/>
          <w:kern w:val="28"/>
          <w:sz w:val="24"/>
          <w:szCs w:val="24"/>
          <w:lang w:val="en-IN"/>
        </w:rPr>
        <w:t>Benefits:</w:t>
      </w:r>
    </w:p>
    <w:p w14:paraId="5C56607E" w14:textId="77777777" w:rsidR="00762BBF" w:rsidRPr="00762BBF" w:rsidRDefault="00762BBF" w:rsidP="00762BBF">
      <w:pPr>
        <w:numPr>
          <w:ilvl w:val="0"/>
          <w:numId w:val="60"/>
        </w:numPr>
        <w:rPr>
          <w:rFonts w:ascii="Times New Roman" w:hAnsi="Times New Roman" w:cs="Times New Roman"/>
          <w:spacing w:val="5"/>
          <w:kern w:val="28"/>
          <w:sz w:val="24"/>
          <w:szCs w:val="24"/>
          <w:lang w:val="en-IN"/>
        </w:rPr>
      </w:pPr>
      <w:r w:rsidRPr="00762BBF">
        <w:rPr>
          <w:rFonts w:ascii="Times New Roman" w:hAnsi="Times New Roman" w:cs="Times New Roman"/>
          <w:spacing w:val="5"/>
          <w:kern w:val="28"/>
          <w:sz w:val="24"/>
          <w:szCs w:val="24"/>
          <w:lang w:val="en-IN"/>
        </w:rPr>
        <w:t>Declarative deployment method.</w:t>
      </w:r>
    </w:p>
    <w:p w14:paraId="78C0BA7B" w14:textId="77777777" w:rsidR="00762BBF" w:rsidRPr="00762BBF" w:rsidRDefault="00762BBF" w:rsidP="00762BBF">
      <w:pPr>
        <w:numPr>
          <w:ilvl w:val="0"/>
          <w:numId w:val="60"/>
        </w:numPr>
        <w:rPr>
          <w:rFonts w:ascii="Times New Roman" w:hAnsi="Times New Roman" w:cs="Times New Roman"/>
          <w:spacing w:val="5"/>
          <w:kern w:val="28"/>
          <w:sz w:val="24"/>
          <w:szCs w:val="24"/>
          <w:lang w:val="en-IN"/>
        </w:rPr>
      </w:pPr>
      <w:r w:rsidRPr="00762BBF">
        <w:rPr>
          <w:rFonts w:ascii="Times New Roman" w:hAnsi="Times New Roman" w:cs="Times New Roman"/>
          <w:spacing w:val="5"/>
          <w:kern w:val="28"/>
          <w:sz w:val="24"/>
          <w:szCs w:val="24"/>
          <w:lang w:val="en-IN"/>
        </w:rPr>
        <w:t>Track components and ensure consistency.</w:t>
      </w:r>
    </w:p>
    <w:p w14:paraId="14BF096E" w14:textId="77777777" w:rsidR="00762BBF" w:rsidRDefault="00762BBF" w:rsidP="00762BBF">
      <w:pPr>
        <w:rPr>
          <w:rFonts w:ascii="Times New Roman" w:hAnsi="Times New Roman" w:cs="Times New Roman"/>
          <w:spacing w:val="5"/>
          <w:kern w:val="28"/>
          <w:sz w:val="24"/>
          <w:szCs w:val="24"/>
          <w:lang w:val="en-IN"/>
        </w:rPr>
      </w:pPr>
      <w:r w:rsidRPr="00762BBF">
        <w:rPr>
          <w:rFonts w:ascii="Times New Roman" w:hAnsi="Times New Roman" w:cs="Times New Roman"/>
          <w:spacing w:val="5"/>
          <w:kern w:val="28"/>
          <w:sz w:val="24"/>
          <w:szCs w:val="24"/>
          <w:lang w:val="en-IN"/>
        </w:rPr>
        <w:t>Deliverable: Sandbox changes deployed to Production using Change Sets.</w:t>
      </w:r>
    </w:p>
    <w:p w14:paraId="6F971243" w14:textId="72D27E2B" w:rsidR="00762BBF" w:rsidRPr="00762BBF" w:rsidRDefault="00762BBF" w:rsidP="00762BBF">
      <w:pPr>
        <w:rPr>
          <w:rFonts w:ascii="Times New Roman" w:hAnsi="Times New Roman" w:cs="Times New Roman"/>
          <w:spacing w:val="5"/>
          <w:kern w:val="28"/>
          <w:sz w:val="24"/>
          <w:szCs w:val="24"/>
          <w:lang w:val="en-IN"/>
        </w:rPr>
      </w:pPr>
      <w:r w:rsidRPr="00762BBF">
        <w:rPr>
          <w:rFonts w:ascii="Times New Roman" w:hAnsi="Times New Roman" w:cs="Times New Roman"/>
          <w:spacing w:val="5"/>
          <w:kern w:val="28"/>
          <w:sz w:val="24"/>
          <w:szCs w:val="24"/>
          <w:lang w:val="en-IN"/>
        </w:rPr>
        <w:drawing>
          <wp:inline distT="0" distB="0" distL="0" distR="0" wp14:anchorId="103F3DD2" wp14:editId="2392F98C">
            <wp:extent cx="5486400" cy="2604655"/>
            <wp:effectExtent l="0" t="0" r="0" b="5715"/>
            <wp:docPr id="12232233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322336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96325" cy="2609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98777" w14:textId="65C4CA68" w:rsidR="00762BBF" w:rsidRPr="00762BBF" w:rsidRDefault="00762BBF" w:rsidP="00762BBF">
      <w:pPr>
        <w:rPr>
          <w:rFonts w:ascii="Times New Roman" w:hAnsi="Times New Roman" w:cs="Times New Roman"/>
          <w:spacing w:val="5"/>
          <w:kern w:val="28"/>
          <w:sz w:val="24"/>
          <w:szCs w:val="24"/>
          <w:lang w:val="en-IN"/>
        </w:rPr>
      </w:pPr>
    </w:p>
    <w:p w14:paraId="572EDD82" w14:textId="77777777" w:rsidR="00762BBF" w:rsidRPr="00762BBF" w:rsidRDefault="00762BBF" w:rsidP="00762BBF">
      <w:pPr>
        <w:pStyle w:val="Heading2"/>
        <w:rPr>
          <w:lang w:val="en-IN"/>
        </w:rPr>
      </w:pPr>
      <w:r w:rsidRPr="00762BBF">
        <w:rPr>
          <w:lang w:val="en-IN"/>
        </w:rPr>
        <w:t>7. Unmanaged vs Managed Packages</w:t>
      </w:r>
    </w:p>
    <w:p w14:paraId="3BF4B90A" w14:textId="77777777" w:rsidR="00762BBF" w:rsidRPr="00762BBF" w:rsidRDefault="00762BBF" w:rsidP="00762BBF">
      <w:pPr>
        <w:rPr>
          <w:rFonts w:ascii="Times New Roman" w:hAnsi="Times New Roman" w:cs="Times New Roman"/>
          <w:spacing w:val="5"/>
          <w:kern w:val="28"/>
          <w:sz w:val="24"/>
          <w:szCs w:val="24"/>
          <w:lang w:val="en-IN"/>
        </w:rPr>
      </w:pPr>
      <w:r w:rsidRPr="00762BBF">
        <w:rPr>
          <w:rFonts w:ascii="Times New Roman" w:hAnsi="Times New Roman" w:cs="Times New Roman"/>
          <w:spacing w:val="5"/>
          <w:kern w:val="28"/>
          <w:sz w:val="24"/>
          <w:szCs w:val="24"/>
          <w:lang w:val="en-IN"/>
        </w:rPr>
        <w:t>Purpose: Package and deploy customizations.</w:t>
      </w:r>
    </w:p>
    <w:p w14:paraId="366B954B" w14:textId="77777777" w:rsidR="00762BBF" w:rsidRPr="00762BBF" w:rsidRDefault="00762BBF" w:rsidP="00762BBF">
      <w:pPr>
        <w:rPr>
          <w:rFonts w:ascii="Times New Roman" w:hAnsi="Times New Roman" w:cs="Times New Roman"/>
          <w:spacing w:val="5"/>
          <w:kern w:val="28"/>
          <w:sz w:val="24"/>
          <w:szCs w:val="24"/>
          <w:lang w:val="en-IN"/>
        </w:rPr>
      </w:pPr>
      <w:r w:rsidRPr="00762BBF">
        <w:rPr>
          <w:rFonts w:ascii="Times New Roman" w:hAnsi="Times New Roman" w:cs="Times New Roman"/>
          <w:spacing w:val="5"/>
          <w:kern w:val="28"/>
          <w:sz w:val="24"/>
          <w:szCs w:val="24"/>
          <w:lang w:val="en-IN"/>
        </w:rPr>
        <w:t>Unmanaged Package:</w:t>
      </w:r>
    </w:p>
    <w:p w14:paraId="584B1DDC" w14:textId="77777777" w:rsidR="00762BBF" w:rsidRPr="00762BBF" w:rsidRDefault="00762BBF" w:rsidP="00762BBF">
      <w:pPr>
        <w:numPr>
          <w:ilvl w:val="0"/>
          <w:numId w:val="61"/>
        </w:numPr>
        <w:rPr>
          <w:rFonts w:ascii="Times New Roman" w:hAnsi="Times New Roman" w:cs="Times New Roman"/>
          <w:spacing w:val="5"/>
          <w:kern w:val="28"/>
          <w:sz w:val="24"/>
          <w:szCs w:val="24"/>
          <w:lang w:val="en-IN"/>
        </w:rPr>
      </w:pPr>
      <w:r w:rsidRPr="00762BBF">
        <w:rPr>
          <w:rFonts w:ascii="Times New Roman" w:hAnsi="Times New Roman" w:cs="Times New Roman"/>
          <w:spacing w:val="5"/>
          <w:kern w:val="28"/>
          <w:sz w:val="24"/>
          <w:szCs w:val="24"/>
          <w:lang w:val="en-IN"/>
        </w:rPr>
        <w:t>Used for one-time deployment of components.</w:t>
      </w:r>
    </w:p>
    <w:p w14:paraId="54C562ED" w14:textId="77777777" w:rsidR="00762BBF" w:rsidRPr="00762BBF" w:rsidRDefault="00762BBF" w:rsidP="00762BBF">
      <w:pPr>
        <w:numPr>
          <w:ilvl w:val="0"/>
          <w:numId w:val="61"/>
        </w:numPr>
        <w:rPr>
          <w:rFonts w:ascii="Times New Roman" w:hAnsi="Times New Roman" w:cs="Times New Roman"/>
          <w:spacing w:val="5"/>
          <w:kern w:val="28"/>
          <w:sz w:val="24"/>
          <w:szCs w:val="24"/>
          <w:lang w:val="en-IN"/>
        </w:rPr>
      </w:pPr>
      <w:r w:rsidRPr="00762BBF">
        <w:rPr>
          <w:rFonts w:ascii="Times New Roman" w:hAnsi="Times New Roman" w:cs="Times New Roman"/>
          <w:spacing w:val="5"/>
          <w:kern w:val="28"/>
          <w:sz w:val="24"/>
          <w:szCs w:val="24"/>
          <w:lang w:val="en-IN"/>
        </w:rPr>
        <w:t>Customizations can be edited in target org.</w:t>
      </w:r>
    </w:p>
    <w:p w14:paraId="33710E6B" w14:textId="77777777" w:rsidR="00762BBF" w:rsidRPr="00762BBF" w:rsidRDefault="00762BBF" w:rsidP="00762BBF">
      <w:pPr>
        <w:rPr>
          <w:rFonts w:ascii="Times New Roman" w:hAnsi="Times New Roman" w:cs="Times New Roman"/>
          <w:spacing w:val="5"/>
          <w:kern w:val="28"/>
          <w:sz w:val="24"/>
          <w:szCs w:val="24"/>
          <w:lang w:val="en-IN"/>
        </w:rPr>
      </w:pPr>
      <w:r w:rsidRPr="00762BBF">
        <w:rPr>
          <w:rFonts w:ascii="Times New Roman" w:hAnsi="Times New Roman" w:cs="Times New Roman"/>
          <w:spacing w:val="5"/>
          <w:kern w:val="28"/>
          <w:sz w:val="24"/>
          <w:szCs w:val="24"/>
          <w:lang w:val="en-IN"/>
        </w:rPr>
        <w:t>Managed Package:</w:t>
      </w:r>
    </w:p>
    <w:p w14:paraId="1342DD11" w14:textId="77777777" w:rsidR="00762BBF" w:rsidRPr="00762BBF" w:rsidRDefault="00762BBF" w:rsidP="00762BBF">
      <w:pPr>
        <w:numPr>
          <w:ilvl w:val="0"/>
          <w:numId w:val="62"/>
        </w:numPr>
        <w:rPr>
          <w:rFonts w:ascii="Times New Roman" w:hAnsi="Times New Roman" w:cs="Times New Roman"/>
          <w:spacing w:val="5"/>
          <w:kern w:val="28"/>
          <w:sz w:val="24"/>
          <w:szCs w:val="24"/>
          <w:lang w:val="en-IN"/>
        </w:rPr>
      </w:pPr>
      <w:r w:rsidRPr="00762BBF">
        <w:rPr>
          <w:rFonts w:ascii="Times New Roman" w:hAnsi="Times New Roman" w:cs="Times New Roman"/>
          <w:spacing w:val="5"/>
          <w:kern w:val="28"/>
          <w:sz w:val="24"/>
          <w:szCs w:val="24"/>
          <w:lang w:val="en-IN"/>
        </w:rPr>
        <w:t>Used for distributing apps (AppExchange).</w:t>
      </w:r>
    </w:p>
    <w:p w14:paraId="07277F84" w14:textId="77777777" w:rsidR="00762BBF" w:rsidRPr="00762BBF" w:rsidRDefault="00762BBF" w:rsidP="00762BBF">
      <w:pPr>
        <w:numPr>
          <w:ilvl w:val="0"/>
          <w:numId w:val="62"/>
        </w:numPr>
        <w:rPr>
          <w:rFonts w:ascii="Times New Roman" w:hAnsi="Times New Roman" w:cs="Times New Roman"/>
          <w:spacing w:val="5"/>
          <w:kern w:val="28"/>
          <w:sz w:val="24"/>
          <w:szCs w:val="24"/>
          <w:lang w:val="en-IN"/>
        </w:rPr>
      </w:pPr>
      <w:r w:rsidRPr="00762BBF">
        <w:rPr>
          <w:rFonts w:ascii="Times New Roman" w:hAnsi="Times New Roman" w:cs="Times New Roman"/>
          <w:spacing w:val="5"/>
          <w:kern w:val="28"/>
          <w:sz w:val="24"/>
          <w:szCs w:val="24"/>
          <w:lang w:val="en-IN"/>
        </w:rPr>
        <w:t>Upgrades are controlled by the publisher.</w:t>
      </w:r>
    </w:p>
    <w:p w14:paraId="1153901F" w14:textId="77777777" w:rsidR="00762BBF" w:rsidRPr="00762BBF" w:rsidRDefault="00762BBF" w:rsidP="00762BBF">
      <w:pPr>
        <w:numPr>
          <w:ilvl w:val="0"/>
          <w:numId w:val="62"/>
        </w:numPr>
        <w:rPr>
          <w:rFonts w:ascii="Times New Roman" w:hAnsi="Times New Roman" w:cs="Times New Roman"/>
          <w:spacing w:val="5"/>
          <w:kern w:val="28"/>
          <w:sz w:val="24"/>
          <w:szCs w:val="24"/>
          <w:lang w:val="en-IN"/>
        </w:rPr>
      </w:pPr>
      <w:r w:rsidRPr="00762BBF">
        <w:rPr>
          <w:rFonts w:ascii="Times New Roman" w:hAnsi="Times New Roman" w:cs="Times New Roman"/>
          <w:spacing w:val="5"/>
          <w:kern w:val="28"/>
          <w:sz w:val="24"/>
          <w:szCs w:val="24"/>
          <w:lang w:val="en-IN"/>
        </w:rPr>
        <w:t>Components are protected and cannot be edited.</w:t>
      </w:r>
    </w:p>
    <w:p w14:paraId="4DCCAC55" w14:textId="77777777" w:rsidR="00762BBF" w:rsidRPr="00762BBF" w:rsidRDefault="00762BBF" w:rsidP="00762BBF">
      <w:pPr>
        <w:rPr>
          <w:rFonts w:ascii="Times New Roman" w:hAnsi="Times New Roman" w:cs="Times New Roman"/>
          <w:spacing w:val="5"/>
          <w:kern w:val="28"/>
          <w:sz w:val="24"/>
          <w:szCs w:val="24"/>
          <w:lang w:val="en-IN"/>
        </w:rPr>
      </w:pPr>
      <w:r w:rsidRPr="00762BBF">
        <w:rPr>
          <w:rFonts w:ascii="Times New Roman" w:hAnsi="Times New Roman" w:cs="Times New Roman"/>
          <w:spacing w:val="5"/>
          <w:kern w:val="28"/>
          <w:sz w:val="24"/>
          <w:szCs w:val="24"/>
          <w:lang w:val="en-IN"/>
        </w:rPr>
        <w:t>Setup Steps:</w:t>
      </w:r>
    </w:p>
    <w:p w14:paraId="3FFC2620" w14:textId="77777777" w:rsidR="00762BBF" w:rsidRPr="00762BBF" w:rsidRDefault="00762BBF" w:rsidP="00762BBF">
      <w:pPr>
        <w:numPr>
          <w:ilvl w:val="0"/>
          <w:numId w:val="63"/>
        </w:numPr>
        <w:rPr>
          <w:rFonts w:ascii="Times New Roman" w:hAnsi="Times New Roman" w:cs="Times New Roman"/>
          <w:spacing w:val="5"/>
          <w:kern w:val="28"/>
          <w:sz w:val="24"/>
          <w:szCs w:val="24"/>
          <w:lang w:val="en-IN"/>
        </w:rPr>
      </w:pPr>
      <w:r w:rsidRPr="00762BBF">
        <w:rPr>
          <w:rFonts w:ascii="Times New Roman" w:hAnsi="Times New Roman" w:cs="Times New Roman"/>
          <w:spacing w:val="5"/>
          <w:kern w:val="28"/>
          <w:sz w:val="24"/>
          <w:szCs w:val="24"/>
          <w:lang w:val="en-IN"/>
        </w:rPr>
        <w:t>Go to Setup → Packages → New Package.</w:t>
      </w:r>
    </w:p>
    <w:p w14:paraId="474F6D05" w14:textId="77777777" w:rsidR="00762BBF" w:rsidRPr="00762BBF" w:rsidRDefault="00762BBF" w:rsidP="00762BBF">
      <w:pPr>
        <w:numPr>
          <w:ilvl w:val="0"/>
          <w:numId w:val="63"/>
        </w:numPr>
        <w:rPr>
          <w:rFonts w:ascii="Times New Roman" w:hAnsi="Times New Roman" w:cs="Times New Roman"/>
          <w:spacing w:val="5"/>
          <w:kern w:val="28"/>
          <w:sz w:val="24"/>
          <w:szCs w:val="24"/>
          <w:lang w:val="en-IN"/>
        </w:rPr>
      </w:pPr>
      <w:r w:rsidRPr="00762BBF">
        <w:rPr>
          <w:rFonts w:ascii="Times New Roman" w:hAnsi="Times New Roman" w:cs="Times New Roman"/>
          <w:spacing w:val="5"/>
          <w:kern w:val="28"/>
          <w:sz w:val="24"/>
          <w:szCs w:val="24"/>
          <w:lang w:val="en-IN"/>
        </w:rPr>
        <w:t>Add components (Objects, Apex Classes, LWC, Flows).</w:t>
      </w:r>
    </w:p>
    <w:p w14:paraId="4D163906" w14:textId="77777777" w:rsidR="00762BBF" w:rsidRPr="00762BBF" w:rsidRDefault="00762BBF" w:rsidP="00762BBF">
      <w:pPr>
        <w:numPr>
          <w:ilvl w:val="0"/>
          <w:numId w:val="63"/>
        </w:numPr>
        <w:rPr>
          <w:rFonts w:ascii="Times New Roman" w:hAnsi="Times New Roman" w:cs="Times New Roman"/>
          <w:spacing w:val="5"/>
          <w:kern w:val="28"/>
          <w:sz w:val="24"/>
          <w:szCs w:val="24"/>
          <w:lang w:val="en-IN"/>
        </w:rPr>
      </w:pPr>
      <w:r w:rsidRPr="00762BBF">
        <w:rPr>
          <w:rFonts w:ascii="Times New Roman" w:hAnsi="Times New Roman" w:cs="Times New Roman"/>
          <w:spacing w:val="5"/>
          <w:kern w:val="28"/>
          <w:sz w:val="24"/>
          <w:szCs w:val="24"/>
          <w:lang w:val="en-IN"/>
        </w:rPr>
        <w:t>Upload package (Managed or Unmanaged).</w:t>
      </w:r>
    </w:p>
    <w:p w14:paraId="68967DB5" w14:textId="77777777" w:rsidR="00762BBF" w:rsidRPr="00762BBF" w:rsidRDefault="00762BBF" w:rsidP="00762BBF">
      <w:pPr>
        <w:rPr>
          <w:rFonts w:ascii="Times New Roman" w:hAnsi="Times New Roman" w:cs="Times New Roman"/>
          <w:spacing w:val="5"/>
          <w:kern w:val="28"/>
          <w:sz w:val="24"/>
          <w:szCs w:val="24"/>
          <w:lang w:val="en-IN"/>
        </w:rPr>
      </w:pPr>
      <w:r w:rsidRPr="00762BBF">
        <w:rPr>
          <w:rFonts w:ascii="Times New Roman" w:hAnsi="Times New Roman" w:cs="Times New Roman"/>
          <w:spacing w:val="5"/>
          <w:kern w:val="28"/>
          <w:sz w:val="24"/>
          <w:szCs w:val="24"/>
          <w:lang w:val="en-IN"/>
        </w:rPr>
        <w:t>Deliverable: Custom Lead Management &amp; Task Tracking app packaged for deployment.</w:t>
      </w:r>
    </w:p>
    <w:p w14:paraId="6EE546AB" w14:textId="23FBF2D4" w:rsidR="00742425" w:rsidRPr="00762BBF" w:rsidRDefault="00742425" w:rsidP="00762BBF">
      <w:pPr>
        <w:rPr>
          <w:rFonts w:ascii="Times New Roman" w:hAnsi="Times New Roman" w:cs="Times New Roman"/>
          <w:sz w:val="24"/>
          <w:szCs w:val="24"/>
        </w:rPr>
      </w:pPr>
    </w:p>
    <w:sectPr w:rsidR="00742425" w:rsidRPr="00762BB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77B4E41" w14:textId="77777777" w:rsidR="00281F52" w:rsidRDefault="00281F52" w:rsidP="00A6774D">
      <w:pPr>
        <w:spacing w:after="0" w:line="240" w:lineRule="auto"/>
      </w:pPr>
      <w:r>
        <w:separator/>
      </w:r>
    </w:p>
  </w:endnote>
  <w:endnote w:type="continuationSeparator" w:id="0">
    <w:p w14:paraId="60D9953C" w14:textId="77777777" w:rsidR="00281F52" w:rsidRDefault="00281F52" w:rsidP="00A677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1BEEA37" w14:textId="77777777" w:rsidR="00281F52" w:rsidRDefault="00281F52" w:rsidP="00A6774D">
      <w:pPr>
        <w:spacing w:after="0" w:line="240" w:lineRule="auto"/>
      </w:pPr>
      <w:r>
        <w:separator/>
      </w:r>
    </w:p>
  </w:footnote>
  <w:footnote w:type="continuationSeparator" w:id="0">
    <w:p w14:paraId="277206CC" w14:textId="77777777" w:rsidR="00281F52" w:rsidRDefault="00281F52" w:rsidP="00A677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00F5F08"/>
    <w:multiLevelType w:val="multilevel"/>
    <w:tmpl w:val="1878F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0A3169A"/>
    <w:multiLevelType w:val="multilevel"/>
    <w:tmpl w:val="B3485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3172949"/>
    <w:multiLevelType w:val="multilevel"/>
    <w:tmpl w:val="2E225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44A43B9"/>
    <w:multiLevelType w:val="multilevel"/>
    <w:tmpl w:val="A0DA3A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04A72F3F"/>
    <w:multiLevelType w:val="multilevel"/>
    <w:tmpl w:val="90BE4B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04F7158F"/>
    <w:multiLevelType w:val="multilevel"/>
    <w:tmpl w:val="8068A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55D7A63"/>
    <w:multiLevelType w:val="multilevel"/>
    <w:tmpl w:val="EEDCF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7661705"/>
    <w:multiLevelType w:val="multilevel"/>
    <w:tmpl w:val="90B87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7E80C55"/>
    <w:multiLevelType w:val="multilevel"/>
    <w:tmpl w:val="8F1CB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01B123F"/>
    <w:multiLevelType w:val="multilevel"/>
    <w:tmpl w:val="580E8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7AA78CA"/>
    <w:multiLevelType w:val="multilevel"/>
    <w:tmpl w:val="3C981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B9D15C0"/>
    <w:multiLevelType w:val="multilevel"/>
    <w:tmpl w:val="1DBC0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DD10100"/>
    <w:multiLevelType w:val="multilevel"/>
    <w:tmpl w:val="F9AAB5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2812636B"/>
    <w:multiLevelType w:val="multilevel"/>
    <w:tmpl w:val="81AE90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2C5B6AC6"/>
    <w:multiLevelType w:val="multilevel"/>
    <w:tmpl w:val="01B24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D153639"/>
    <w:multiLevelType w:val="multilevel"/>
    <w:tmpl w:val="E11C7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D8156AE"/>
    <w:multiLevelType w:val="multilevel"/>
    <w:tmpl w:val="242E42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2F0A5C4C"/>
    <w:multiLevelType w:val="multilevel"/>
    <w:tmpl w:val="2A1CB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2FA751AC"/>
    <w:multiLevelType w:val="multilevel"/>
    <w:tmpl w:val="D242C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2367FE9"/>
    <w:multiLevelType w:val="multilevel"/>
    <w:tmpl w:val="BBD0A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3772B27"/>
    <w:multiLevelType w:val="multilevel"/>
    <w:tmpl w:val="5F885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63E1F03"/>
    <w:multiLevelType w:val="multilevel"/>
    <w:tmpl w:val="BE7EA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A760C9F"/>
    <w:multiLevelType w:val="multilevel"/>
    <w:tmpl w:val="A582D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C3D241C"/>
    <w:multiLevelType w:val="multilevel"/>
    <w:tmpl w:val="05ECA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C7B0BAB"/>
    <w:multiLevelType w:val="multilevel"/>
    <w:tmpl w:val="7C52F4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3CC8016E"/>
    <w:multiLevelType w:val="multilevel"/>
    <w:tmpl w:val="E9BE9B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3CE43FCB"/>
    <w:multiLevelType w:val="multilevel"/>
    <w:tmpl w:val="24D8C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F073648"/>
    <w:multiLevelType w:val="multilevel"/>
    <w:tmpl w:val="5532D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2016089"/>
    <w:multiLevelType w:val="multilevel"/>
    <w:tmpl w:val="44827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8A65C1C"/>
    <w:multiLevelType w:val="multilevel"/>
    <w:tmpl w:val="B8147B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4BAA7359"/>
    <w:multiLevelType w:val="multilevel"/>
    <w:tmpl w:val="F7926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CEE03F1"/>
    <w:multiLevelType w:val="multilevel"/>
    <w:tmpl w:val="C890D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4D47539C"/>
    <w:multiLevelType w:val="multilevel"/>
    <w:tmpl w:val="A1C46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4D4C1F87"/>
    <w:multiLevelType w:val="multilevel"/>
    <w:tmpl w:val="51000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4FE42351"/>
    <w:multiLevelType w:val="multilevel"/>
    <w:tmpl w:val="2EF00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4FF66863"/>
    <w:multiLevelType w:val="multilevel"/>
    <w:tmpl w:val="FACAE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1D766E8"/>
    <w:multiLevelType w:val="multilevel"/>
    <w:tmpl w:val="59966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52F83A84"/>
    <w:multiLevelType w:val="multilevel"/>
    <w:tmpl w:val="4516DC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54A17A97"/>
    <w:multiLevelType w:val="multilevel"/>
    <w:tmpl w:val="A3348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58307D5F"/>
    <w:multiLevelType w:val="multilevel"/>
    <w:tmpl w:val="17DCC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5A8162A2"/>
    <w:multiLevelType w:val="multilevel"/>
    <w:tmpl w:val="764802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5BB901B7"/>
    <w:multiLevelType w:val="multilevel"/>
    <w:tmpl w:val="D2B4D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5D9024C9"/>
    <w:multiLevelType w:val="multilevel"/>
    <w:tmpl w:val="CABE6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6D407230"/>
    <w:multiLevelType w:val="multilevel"/>
    <w:tmpl w:val="C666AB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6E9A6649"/>
    <w:multiLevelType w:val="multilevel"/>
    <w:tmpl w:val="8F9E49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6EC84A2B"/>
    <w:multiLevelType w:val="multilevel"/>
    <w:tmpl w:val="335EF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711572EC"/>
    <w:multiLevelType w:val="multilevel"/>
    <w:tmpl w:val="11C89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718E32A5"/>
    <w:multiLevelType w:val="multilevel"/>
    <w:tmpl w:val="2A5C8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756D1638"/>
    <w:multiLevelType w:val="multilevel"/>
    <w:tmpl w:val="2FCAA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77BC26F1"/>
    <w:multiLevelType w:val="multilevel"/>
    <w:tmpl w:val="472CD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7A9B521B"/>
    <w:multiLevelType w:val="multilevel"/>
    <w:tmpl w:val="1C542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7A9B57BD"/>
    <w:multiLevelType w:val="multilevel"/>
    <w:tmpl w:val="633C6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7CC43291"/>
    <w:multiLevelType w:val="multilevel"/>
    <w:tmpl w:val="26F6E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7D0174EC"/>
    <w:multiLevelType w:val="multilevel"/>
    <w:tmpl w:val="A7028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7E4859B0"/>
    <w:multiLevelType w:val="multilevel"/>
    <w:tmpl w:val="EE361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7F5F419A"/>
    <w:multiLevelType w:val="multilevel"/>
    <w:tmpl w:val="BFC0A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65724539">
    <w:abstractNumId w:val="8"/>
  </w:num>
  <w:num w:numId="2" w16cid:durableId="661734285">
    <w:abstractNumId w:val="6"/>
  </w:num>
  <w:num w:numId="3" w16cid:durableId="1563101244">
    <w:abstractNumId w:val="5"/>
  </w:num>
  <w:num w:numId="4" w16cid:durableId="201405079">
    <w:abstractNumId w:val="4"/>
  </w:num>
  <w:num w:numId="5" w16cid:durableId="1533347903">
    <w:abstractNumId w:val="7"/>
  </w:num>
  <w:num w:numId="6" w16cid:durableId="1210609354">
    <w:abstractNumId w:val="3"/>
  </w:num>
  <w:num w:numId="7" w16cid:durableId="546067510">
    <w:abstractNumId w:val="2"/>
  </w:num>
  <w:num w:numId="8" w16cid:durableId="1801459060">
    <w:abstractNumId w:val="1"/>
  </w:num>
  <w:num w:numId="9" w16cid:durableId="1739667844">
    <w:abstractNumId w:val="0"/>
  </w:num>
  <w:num w:numId="10" w16cid:durableId="414935804">
    <w:abstractNumId w:val="30"/>
  </w:num>
  <w:num w:numId="11" w16cid:durableId="1371492181">
    <w:abstractNumId w:val="18"/>
  </w:num>
  <w:num w:numId="12" w16cid:durableId="293489659">
    <w:abstractNumId w:val="23"/>
  </w:num>
  <w:num w:numId="13" w16cid:durableId="1715959510">
    <w:abstractNumId w:val="28"/>
  </w:num>
  <w:num w:numId="14" w16cid:durableId="1223516131">
    <w:abstractNumId w:val="27"/>
  </w:num>
  <w:num w:numId="15" w16cid:durableId="130489050">
    <w:abstractNumId w:val="37"/>
  </w:num>
  <w:num w:numId="16" w16cid:durableId="644891731">
    <w:abstractNumId w:val="48"/>
  </w:num>
  <w:num w:numId="17" w16cid:durableId="2014607323">
    <w:abstractNumId w:val="50"/>
  </w:num>
  <w:num w:numId="18" w16cid:durableId="1150363141">
    <w:abstractNumId w:val="39"/>
  </w:num>
  <w:num w:numId="19" w16cid:durableId="1256281021">
    <w:abstractNumId w:val="45"/>
  </w:num>
  <w:num w:numId="20" w16cid:durableId="1880512316">
    <w:abstractNumId w:val="40"/>
  </w:num>
  <w:num w:numId="21" w16cid:durableId="1994334865">
    <w:abstractNumId w:val="54"/>
  </w:num>
  <w:num w:numId="22" w16cid:durableId="992566896">
    <w:abstractNumId w:val="32"/>
  </w:num>
  <w:num w:numId="23" w16cid:durableId="554856174">
    <w:abstractNumId w:val="31"/>
  </w:num>
  <w:num w:numId="24" w16cid:durableId="2085495469">
    <w:abstractNumId w:val="56"/>
  </w:num>
  <w:num w:numId="25" w16cid:durableId="215943522">
    <w:abstractNumId w:val="55"/>
  </w:num>
  <w:num w:numId="26" w16cid:durableId="1809203196">
    <w:abstractNumId w:val="20"/>
  </w:num>
  <w:num w:numId="27" w16cid:durableId="1570773199">
    <w:abstractNumId w:val="59"/>
  </w:num>
  <w:num w:numId="28" w16cid:durableId="1028676785">
    <w:abstractNumId w:val="61"/>
  </w:num>
  <w:num w:numId="29" w16cid:durableId="1789011170">
    <w:abstractNumId w:val="35"/>
  </w:num>
  <w:num w:numId="30" w16cid:durableId="303580130">
    <w:abstractNumId w:val="24"/>
  </w:num>
  <w:num w:numId="31" w16cid:durableId="1572885404">
    <w:abstractNumId w:val="10"/>
  </w:num>
  <w:num w:numId="32" w16cid:durableId="853617628">
    <w:abstractNumId w:val="47"/>
  </w:num>
  <w:num w:numId="33" w16cid:durableId="102850688">
    <w:abstractNumId w:val="51"/>
  </w:num>
  <w:num w:numId="34" w16cid:durableId="409276966">
    <w:abstractNumId w:val="44"/>
  </w:num>
  <w:num w:numId="35" w16cid:durableId="2073893479">
    <w:abstractNumId w:val="64"/>
  </w:num>
  <w:num w:numId="36" w16cid:durableId="1914852511">
    <w:abstractNumId w:val="16"/>
  </w:num>
  <w:num w:numId="37" w16cid:durableId="497428036">
    <w:abstractNumId w:val="9"/>
  </w:num>
  <w:num w:numId="38" w16cid:durableId="176038472">
    <w:abstractNumId w:val="25"/>
  </w:num>
  <w:num w:numId="39" w16cid:durableId="884411511">
    <w:abstractNumId w:val="41"/>
  </w:num>
  <w:num w:numId="40" w16cid:durableId="579142480">
    <w:abstractNumId w:val="53"/>
  </w:num>
  <w:num w:numId="41" w16cid:durableId="1842114400">
    <w:abstractNumId w:val="29"/>
  </w:num>
  <w:num w:numId="42" w16cid:durableId="1065496824">
    <w:abstractNumId w:val="60"/>
  </w:num>
  <w:num w:numId="43" w16cid:durableId="991560670">
    <w:abstractNumId w:val="46"/>
  </w:num>
  <w:num w:numId="44" w16cid:durableId="1116408307">
    <w:abstractNumId w:val="21"/>
  </w:num>
  <w:num w:numId="45" w16cid:durableId="1801682434">
    <w:abstractNumId w:val="43"/>
  </w:num>
  <w:num w:numId="46" w16cid:durableId="1795370338">
    <w:abstractNumId w:val="52"/>
  </w:num>
  <w:num w:numId="47" w16cid:durableId="1564831808">
    <w:abstractNumId w:val="38"/>
  </w:num>
  <w:num w:numId="48" w16cid:durableId="1377775985">
    <w:abstractNumId w:val="22"/>
  </w:num>
  <w:num w:numId="49" w16cid:durableId="1609698832">
    <w:abstractNumId w:val="57"/>
  </w:num>
  <w:num w:numId="50" w16cid:durableId="302853299">
    <w:abstractNumId w:val="62"/>
  </w:num>
  <w:num w:numId="51" w16cid:durableId="760684390">
    <w:abstractNumId w:val="12"/>
  </w:num>
  <w:num w:numId="52" w16cid:durableId="1230457481">
    <w:abstractNumId w:val="36"/>
  </w:num>
  <w:num w:numId="53" w16cid:durableId="737288710">
    <w:abstractNumId w:val="33"/>
  </w:num>
  <w:num w:numId="54" w16cid:durableId="1750425074">
    <w:abstractNumId w:val="14"/>
  </w:num>
  <w:num w:numId="55" w16cid:durableId="1263685586">
    <w:abstractNumId w:val="49"/>
  </w:num>
  <w:num w:numId="56" w16cid:durableId="1839151415">
    <w:abstractNumId w:val="58"/>
  </w:num>
  <w:num w:numId="57" w16cid:durableId="1817605374">
    <w:abstractNumId w:val="26"/>
  </w:num>
  <w:num w:numId="58" w16cid:durableId="1997954080">
    <w:abstractNumId w:val="11"/>
  </w:num>
  <w:num w:numId="59" w16cid:durableId="100685379">
    <w:abstractNumId w:val="13"/>
  </w:num>
  <w:num w:numId="60" w16cid:durableId="1016076726">
    <w:abstractNumId w:val="63"/>
  </w:num>
  <w:num w:numId="61" w16cid:durableId="1965110028">
    <w:abstractNumId w:val="15"/>
  </w:num>
  <w:num w:numId="62" w16cid:durableId="518278991">
    <w:abstractNumId w:val="17"/>
  </w:num>
  <w:num w:numId="63" w16cid:durableId="824391037">
    <w:abstractNumId w:val="34"/>
  </w:num>
  <w:num w:numId="64" w16cid:durableId="1328433834">
    <w:abstractNumId w:val="42"/>
  </w:num>
  <w:num w:numId="65" w16cid:durableId="104906639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81F52"/>
    <w:rsid w:val="0029639D"/>
    <w:rsid w:val="00326F90"/>
    <w:rsid w:val="004919D5"/>
    <w:rsid w:val="00742425"/>
    <w:rsid w:val="00762BBF"/>
    <w:rsid w:val="009E781F"/>
    <w:rsid w:val="00A6774D"/>
    <w:rsid w:val="00AA1D8D"/>
    <w:rsid w:val="00B47730"/>
    <w:rsid w:val="00B61DB9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86E9997"/>
  <w14:defaultImageDpi w14:val="300"/>
  <w15:docId w15:val="{CC165D27-238E-4CA8-8816-E0CAFC4E6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510</Words>
  <Characters>2907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3411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shaheenshaheen6806@outlook.com</cp:lastModifiedBy>
  <cp:revision>2</cp:revision>
  <dcterms:created xsi:type="dcterms:W3CDTF">2025-09-29T06:18:00Z</dcterms:created>
  <dcterms:modified xsi:type="dcterms:W3CDTF">2025-09-29T06:18:00Z</dcterms:modified>
  <cp:category/>
</cp:coreProperties>
</file>