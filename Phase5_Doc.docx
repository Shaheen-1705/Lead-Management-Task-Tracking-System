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9D05A" w14:textId="3C2C23CE" w:rsidR="00B61DB9" w:rsidRPr="00B61DB9" w:rsidRDefault="00B61DB9" w:rsidP="00B61DB9">
      <w:pPr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</w:pPr>
      <w:r w:rsidRPr="00B61DB9">
        <w:rPr>
          <w:rFonts w:ascii="Times New Roman" w:hAnsi="Times New Roman" w:cs="Times New Roman"/>
          <w:b/>
          <w:bCs/>
          <w:sz w:val="40"/>
          <w:szCs w:val="40"/>
        </w:rPr>
        <w:t>Lead Management &amp; Task Tracking System</w:t>
      </w: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</w:t>
      </w: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  <w:t>Phase 5: Apex Programming (Developer</w:t>
      </w: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40"/>
          <w:szCs w:val="40"/>
          <w:lang w:val="en-IN"/>
        </w:rPr>
        <w:t>)</w:t>
      </w: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val="en-IN"/>
        </w:rPr>
        <w:pict w14:anchorId="3EF06AF0">
          <v:rect id="_x0000_i1091" style="width:0;height:1.5pt" o:hralign="center" o:hrstd="t" o:hr="t" fillcolor="#a0a0a0" stroked="f"/>
        </w:pict>
      </w:r>
    </w:p>
    <w:p w14:paraId="601AC26B" w14:textId="77777777" w:rsidR="00B61DB9" w:rsidRPr="00B61DB9" w:rsidRDefault="00B61DB9" w:rsidP="00B61DB9">
      <w:pPr>
        <w:pStyle w:val="Heading2"/>
        <w:rPr>
          <w:rFonts w:ascii="Times New Roman" w:hAnsi="Times New Roman" w:cs="Times New Roman"/>
          <w:lang w:val="en-IN"/>
        </w:rPr>
      </w:pPr>
      <w:r w:rsidRPr="00B61DB9">
        <w:rPr>
          <w:rFonts w:ascii="Times New Roman" w:hAnsi="Times New Roman" w:cs="Times New Roman"/>
          <w:lang w:val="en-IN"/>
        </w:rPr>
        <w:t>1. Introduction</w:t>
      </w:r>
    </w:p>
    <w:p w14:paraId="7DA165C6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This phase focuses on implementing </w:t>
      </w: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custom business logic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using Apex to automate lead management, task assignment, and tracking processes that cannot be handled solely by declarative tools (Flows, Process Builder). Apex ensures scalability, bulk processing, and integration capabilities.</w:t>
      </w:r>
    </w:p>
    <w:p w14:paraId="28BD7BFB" w14:textId="084A0283" w:rsidR="00B61DB9" w:rsidRDefault="00B61DB9" w:rsidP="00B61DB9">
      <w:pPr>
        <w:tabs>
          <w:tab w:val="num" w:pos="720"/>
        </w:tabs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52"/>
          <w:szCs w:val="52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6"/>
          <w:szCs w:val="26"/>
          <w:lang w:val="en-IN"/>
        </w:rPr>
        <w:t>Objectives</w:t>
      </w:r>
      <w:r>
        <w:rPr>
          <w:rFonts w:ascii="Times New Roman" w:eastAsiaTheme="majorEastAsia" w:hAnsi="Times New Roman" w:cs="Times New Roman"/>
          <w:b/>
          <w:bCs/>
          <w:spacing w:val="5"/>
          <w:kern w:val="28"/>
          <w:sz w:val="26"/>
          <w:szCs w:val="26"/>
          <w:lang w:val="en-IN"/>
        </w:rPr>
        <w:t>:</w:t>
      </w:r>
    </w:p>
    <w:p w14:paraId="740AC29D" w14:textId="20DBBBB9" w:rsidR="00B61DB9" w:rsidRPr="00B61DB9" w:rsidRDefault="00B61DB9" w:rsidP="00B61DB9">
      <w:pPr>
        <w:tabs>
          <w:tab w:val="num" w:pos="720"/>
        </w:tabs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Automate complex lead and task workflows.</w:t>
      </w:r>
    </w:p>
    <w:p w14:paraId="5BD9038F" w14:textId="77777777" w:rsidR="00B61DB9" w:rsidRPr="00B61DB9" w:rsidRDefault="00B61DB9" w:rsidP="00B61DB9">
      <w:pPr>
        <w:numPr>
          <w:ilvl w:val="0"/>
          <w:numId w:val="1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Ensure scalability and bulk processing.</w:t>
      </w:r>
    </w:p>
    <w:p w14:paraId="2F6A6EF9" w14:textId="77777777" w:rsidR="00B61DB9" w:rsidRPr="00B61DB9" w:rsidRDefault="00B61DB9" w:rsidP="00B61DB9">
      <w:pPr>
        <w:numPr>
          <w:ilvl w:val="0"/>
          <w:numId w:val="1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Provide asynchronous processing for heavy operations.</w:t>
      </w:r>
    </w:p>
    <w:p w14:paraId="4E7373DC" w14:textId="4F5DAA19" w:rsidR="00B61DB9" w:rsidRDefault="00B61DB9" w:rsidP="00B61DB9">
      <w:pPr>
        <w:numPr>
          <w:ilvl w:val="0"/>
          <w:numId w:val="10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Maintain data integrity and system reliability.</w:t>
      </w:r>
    </w:p>
    <w:p w14:paraId="33FEFF78" w14:textId="77777777" w:rsidR="00B61DB9" w:rsidRPr="00B61DB9" w:rsidRDefault="00B61DB9" w:rsidP="00B61DB9">
      <w:pPr>
        <w:ind w:left="720"/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</w:p>
    <w:p w14:paraId="3E309158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2. Classes &amp; Objects</w:t>
      </w:r>
    </w:p>
    <w:p w14:paraId="6844AF50" w14:textId="77777777" w:rsidR="00B61DB9" w:rsidRPr="00B61DB9" w:rsidRDefault="00B61DB9" w:rsidP="00B61DB9">
      <w:pPr>
        <w:numPr>
          <w:ilvl w:val="0"/>
          <w:numId w:val="1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Apex classes provide reusable logic for lead and task operations.</w:t>
      </w:r>
    </w:p>
    <w:p w14:paraId="2E0681CE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Example:</w:t>
      </w:r>
    </w:p>
    <w:p w14:paraId="4AAE8B56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public class </w:t>
      </w:r>
      <w:proofErr w:type="spell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LeadService</w:t>
      </w:r>
      <w:proofErr w:type="spell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{</w:t>
      </w:r>
    </w:p>
    <w:p w14:paraId="2524315E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updateLeadStatus</w:t>
      </w:r>
      <w:proofErr w:type="spell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(</w:t>
      </w:r>
      <w:proofErr w:type="gram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Id </w:t>
      </w:r>
      <w:proofErr w:type="spell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leadId</w:t>
      </w:r>
      <w:proofErr w:type="spell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, String status) {</w:t>
      </w:r>
    </w:p>
    <w:p w14:paraId="7886B5CB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val="en-IN"/>
        </w:rPr>
        <w:t xml:space="preserve">        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Lead l = [SELECT Id, Status FROM Lead WHERE Id </w:t>
      </w:r>
      <w:proofErr w:type="gram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= :</w:t>
      </w:r>
      <w:proofErr w:type="spell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leadId</w:t>
      </w:r>
      <w:proofErr w:type="spellEnd"/>
      <w:proofErr w:type="gram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];</w:t>
      </w:r>
    </w:p>
    <w:p w14:paraId="62F913FF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</w:t>
      </w:r>
      <w:proofErr w:type="spell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l.Status</w:t>
      </w:r>
      <w:proofErr w:type="spell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= status;</w:t>
      </w:r>
    </w:p>
    <w:p w14:paraId="0881032B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52"/>
          <w:szCs w:val="52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    update l;</w:t>
      </w:r>
    </w:p>
    <w:p w14:paraId="586340D1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   }</w:t>
      </w:r>
    </w:p>
    <w:p w14:paraId="72BA749B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}</w:t>
      </w:r>
    </w:p>
    <w:p w14:paraId="7618409D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Deliverable:</w:t>
      </w:r>
    </w:p>
    <w:p w14:paraId="3FBB6E6E" w14:textId="6AFACE6A" w:rsidR="00B61DB9" w:rsidRPr="00B61DB9" w:rsidRDefault="00B61DB9" w:rsidP="00B61DB9">
      <w:pPr>
        <w:numPr>
          <w:ilvl w:val="0"/>
          <w:numId w:val="12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Classes to handle lead status updates, task creation, and assignment rules.</w:t>
      </w:r>
    </w:p>
    <w:p w14:paraId="14884B21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lastRenderedPageBreak/>
        <w:t>3. Apex Triggers (before/after insert/update/delete)</w:t>
      </w:r>
    </w:p>
    <w:p w14:paraId="4BB6EA4F" w14:textId="77777777" w:rsidR="00B61DB9" w:rsidRPr="00B61DB9" w:rsidRDefault="00B61DB9" w:rsidP="00B61DB9">
      <w:pPr>
        <w:numPr>
          <w:ilvl w:val="0"/>
          <w:numId w:val="1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Before triggers: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Validate lead and task data before saving.</w:t>
      </w:r>
    </w:p>
    <w:p w14:paraId="4347B0D1" w14:textId="77777777" w:rsidR="00B61DB9" w:rsidRPr="00B61DB9" w:rsidRDefault="00B61DB9" w:rsidP="00B61DB9">
      <w:pPr>
        <w:numPr>
          <w:ilvl w:val="0"/>
          <w:numId w:val="1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After triggers: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Perform automated actions like task creation after a lead is inserted or updated.</w:t>
      </w:r>
    </w:p>
    <w:p w14:paraId="30570CC8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Example:</w:t>
      </w:r>
    </w:p>
    <w:p w14:paraId="169219BE" w14:textId="77777777" w:rsidR="00B61DB9" w:rsidRPr="00B61DB9" w:rsidRDefault="00B61DB9" w:rsidP="00B61DB9">
      <w:pPr>
        <w:numPr>
          <w:ilvl w:val="0"/>
          <w:numId w:val="1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After a new lead is inserted → automatically assign a follow-up task to the owner.</w:t>
      </w:r>
    </w:p>
    <w:p w14:paraId="29B8542C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4. Trigger Design Pattern</w:t>
      </w:r>
    </w:p>
    <w:p w14:paraId="1F81DF7F" w14:textId="77777777" w:rsidR="00B61DB9" w:rsidRPr="00B61DB9" w:rsidRDefault="00B61DB9" w:rsidP="00B61DB9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One trigger per object.</w:t>
      </w:r>
    </w:p>
    <w:p w14:paraId="57FB30FF" w14:textId="42CF9FCF" w:rsidR="00B61DB9" w:rsidRDefault="00B61DB9" w:rsidP="00B61DB9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Delegate logic to a handler class for better maintainability and </w:t>
      </w:r>
      <w:proofErr w:type="spell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bulkification</w:t>
      </w:r>
      <w:proofErr w:type="spell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.</w:t>
      </w:r>
    </w:p>
    <w:p w14:paraId="5C931EE3" w14:textId="77777777" w:rsidR="00B61DB9" w:rsidRPr="00B61DB9" w:rsidRDefault="00B61DB9" w:rsidP="00B61DB9">
      <w:pPr>
        <w:numPr>
          <w:ilvl w:val="0"/>
          <w:numId w:val="1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</w:p>
    <w:p w14:paraId="5A939B39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5. SOQL &amp; SOSL</w:t>
      </w:r>
    </w:p>
    <w:p w14:paraId="6BB6CBD2" w14:textId="77777777" w:rsidR="00B61DB9" w:rsidRPr="00B61DB9" w:rsidRDefault="00B61DB9" w:rsidP="00B61DB9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SOQL:</w:t>
      </w: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Query Salesforce records efficiently.</w:t>
      </w:r>
    </w:p>
    <w:p w14:paraId="5EB629A1" w14:textId="77777777" w:rsidR="00B61DB9" w:rsidRPr="00B61DB9" w:rsidRDefault="00B61DB9" w:rsidP="00B61DB9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SOSL:</w:t>
      </w: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 xml:space="preserve"> Search across multiple objects.</w:t>
      </w:r>
    </w:p>
    <w:p w14:paraId="0D67E686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4"/>
          <w:szCs w:val="24"/>
          <w:lang w:val="en-IN"/>
        </w:rPr>
        <w:t>Examples:</w:t>
      </w:r>
    </w:p>
    <w:p w14:paraId="66035EC5" w14:textId="77777777" w:rsidR="00B61DB9" w:rsidRPr="00B61DB9" w:rsidRDefault="00B61DB9" w:rsidP="00B61DB9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>SOQL: Get all open leads assigned to a sales rep.</w:t>
      </w:r>
    </w:p>
    <w:p w14:paraId="53F87CDD" w14:textId="14FFF25D" w:rsidR="00B61DB9" w:rsidRPr="00B61DB9" w:rsidRDefault="00B61DB9" w:rsidP="00B61DB9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>SOSL: Search leads by name, email, or company.</w:t>
      </w:r>
    </w:p>
    <w:p w14:paraId="7EDB0625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6. Collections: List, Set, Map</w:t>
      </w:r>
    </w:p>
    <w:p w14:paraId="3387ADCE" w14:textId="77777777" w:rsidR="00B61DB9" w:rsidRPr="00B61DB9" w:rsidRDefault="00B61DB9" w:rsidP="00B61DB9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List: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Store multiple leads for batch processing.</w:t>
      </w:r>
    </w:p>
    <w:p w14:paraId="7723951E" w14:textId="77777777" w:rsidR="00B61DB9" w:rsidRPr="00B61DB9" w:rsidRDefault="00B61DB9" w:rsidP="00B61DB9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Set: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Prevent duplicate task assignments.</w:t>
      </w:r>
    </w:p>
    <w:p w14:paraId="2B1CA592" w14:textId="77777777" w:rsidR="00B61DB9" w:rsidRPr="00B61DB9" w:rsidRDefault="00B61DB9" w:rsidP="00B61DB9">
      <w:pPr>
        <w:numPr>
          <w:ilvl w:val="0"/>
          <w:numId w:val="21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Map:</w:t>
      </w: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Map </w:t>
      </w:r>
      <w:proofErr w:type="gramStart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lead</w:t>
      </w:r>
      <w:proofErr w:type="gramEnd"/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 xml:space="preserve"> IDs to their assigned sales reps.</w:t>
      </w:r>
    </w:p>
    <w:p w14:paraId="3B3AE3DD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7. Control Statements</w:t>
      </w:r>
    </w:p>
    <w:p w14:paraId="5D44593E" w14:textId="77777777" w:rsidR="00B61DB9" w:rsidRPr="00B61DB9" w:rsidRDefault="00B61DB9" w:rsidP="00B61DB9">
      <w:pPr>
        <w:numPr>
          <w:ilvl w:val="0"/>
          <w:numId w:val="23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Use if-else, loops, and switch-case to manage dynamic workflows.</w:t>
      </w:r>
    </w:p>
    <w:p w14:paraId="22209610" w14:textId="77777777" w:rsidR="00B61DB9" w:rsidRPr="00B61DB9" w:rsidRDefault="00B61DB9" w:rsidP="00B61DB9">
      <w:p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b/>
          <w:bCs/>
          <w:spacing w:val="5"/>
          <w:kern w:val="28"/>
          <w:sz w:val="24"/>
          <w:szCs w:val="24"/>
          <w:lang w:val="en-IN"/>
        </w:rPr>
        <w:t>Example:</w:t>
      </w:r>
    </w:p>
    <w:p w14:paraId="0A6E0507" w14:textId="6D7956FB" w:rsidR="00B61DB9" w:rsidRPr="00B61DB9" w:rsidRDefault="00B61DB9" w:rsidP="00B61DB9">
      <w:pPr>
        <w:numPr>
          <w:ilvl w:val="0"/>
          <w:numId w:val="24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Assign high-priority leads automatically to senior sales reps.</w:t>
      </w:r>
    </w:p>
    <w:p w14:paraId="39C39524" w14:textId="77777777" w:rsidR="00B61DB9" w:rsidRPr="00B61DB9" w:rsidRDefault="00B61DB9" w:rsidP="00B61DB9">
      <w:pPr>
        <w:pStyle w:val="Heading2"/>
        <w:rPr>
          <w:lang w:val="en-IN"/>
        </w:rPr>
      </w:pPr>
      <w:r w:rsidRPr="00B61DB9">
        <w:rPr>
          <w:lang w:val="en-IN"/>
        </w:rPr>
        <w:t>8. Batch Apex</w:t>
      </w:r>
    </w:p>
    <w:p w14:paraId="1F3D5761" w14:textId="77777777" w:rsidR="00B61DB9" w:rsidRPr="00B61DB9" w:rsidRDefault="00B61DB9" w:rsidP="00B61DB9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Handle large volumes of records (e.g., bulk updating lead statuses).</w:t>
      </w:r>
    </w:p>
    <w:p w14:paraId="38CF33DA" w14:textId="77777777" w:rsidR="00B61DB9" w:rsidRPr="00B61DB9" w:rsidRDefault="00B61DB9" w:rsidP="00B61DB9">
      <w:pPr>
        <w:numPr>
          <w:ilvl w:val="0"/>
          <w:numId w:val="27"/>
        </w:numPr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</w:pPr>
      <w:r w:rsidRPr="00B61DB9">
        <w:rPr>
          <w:rFonts w:ascii="Times New Roman" w:eastAsiaTheme="majorEastAsia" w:hAnsi="Times New Roman" w:cs="Times New Roman"/>
          <w:spacing w:val="5"/>
          <w:kern w:val="28"/>
          <w:sz w:val="24"/>
          <w:szCs w:val="24"/>
          <w:lang w:val="en-IN"/>
        </w:rPr>
        <w:t>Batch jobs for bulk lead updates or task reassignments.</w:t>
      </w:r>
    </w:p>
    <w:p w14:paraId="6EE546AB" w14:textId="1D4D70E3" w:rsidR="00742425" w:rsidRPr="00B61DB9" w:rsidRDefault="00742425" w:rsidP="00B61DB9">
      <w:pPr>
        <w:rPr>
          <w:rFonts w:ascii="Times New Roman" w:hAnsi="Times New Roman" w:cs="Times New Roman"/>
        </w:rPr>
      </w:pPr>
    </w:p>
    <w:sectPr w:rsidR="00742425" w:rsidRPr="00B61D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3169A"/>
    <w:multiLevelType w:val="multilevel"/>
    <w:tmpl w:val="B34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61705"/>
    <w:multiLevelType w:val="multilevel"/>
    <w:tmpl w:val="90B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B123F"/>
    <w:multiLevelType w:val="multilevel"/>
    <w:tmpl w:val="580E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D15C0"/>
    <w:multiLevelType w:val="multilevel"/>
    <w:tmpl w:val="1DB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B6AC6"/>
    <w:multiLevelType w:val="multilevel"/>
    <w:tmpl w:val="01B2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53639"/>
    <w:multiLevelType w:val="multilevel"/>
    <w:tmpl w:val="E11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751AC"/>
    <w:multiLevelType w:val="multilevel"/>
    <w:tmpl w:val="D242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67FE9"/>
    <w:multiLevelType w:val="multilevel"/>
    <w:tmpl w:val="BBD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E1F03"/>
    <w:multiLevelType w:val="multilevel"/>
    <w:tmpl w:val="BE7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60C9F"/>
    <w:multiLevelType w:val="multilevel"/>
    <w:tmpl w:val="A58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D241C"/>
    <w:multiLevelType w:val="multilevel"/>
    <w:tmpl w:val="05EC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E43FCB"/>
    <w:multiLevelType w:val="multilevel"/>
    <w:tmpl w:val="24D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16089"/>
    <w:multiLevelType w:val="multilevel"/>
    <w:tmpl w:val="448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A7359"/>
    <w:multiLevelType w:val="multilevel"/>
    <w:tmpl w:val="F79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E03F1"/>
    <w:multiLevelType w:val="multilevel"/>
    <w:tmpl w:val="C890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66863"/>
    <w:multiLevelType w:val="multilevel"/>
    <w:tmpl w:val="FACA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766E8"/>
    <w:multiLevelType w:val="multilevel"/>
    <w:tmpl w:val="5996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17A97"/>
    <w:multiLevelType w:val="multilevel"/>
    <w:tmpl w:val="A334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307D5F"/>
    <w:multiLevelType w:val="multilevel"/>
    <w:tmpl w:val="17D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901B7"/>
    <w:multiLevelType w:val="multilevel"/>
    <w:tmpl w:val="D2B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024C9"/>
    <w:multiLevelType w:val="multilevel"/>
    <w:tmpl w:val="CABE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84A2B"/>
    <w:multiLevelType w:val="multilevel"/>
    <w:tmpl w:val="335E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1572EC"/>
    <w:multiLevelType w:val="multilevel"/>
    <w:tmpl w:val="11C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E32A5"/>
    <w:multiLevelType w:val="multilevel"/>
    <w:tmpl w:val="2A5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9B521B"/>
    <w:multiLevelType w:val="multilevel"/>
    <w:tmpl w:val="1C5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43291"/>
    <w:multiLevelType w:val="multilevel"/>
    <w:tmpl w:val="26F6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5F419A"/>
    <w:multiLevelType w:val="multilevel"/>
    <w:tmpl w:val="BFC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24539">
    <w:abstractNumId w:val="8"/>
  </w:num>
  <w:num w:numId="2" w16cid:durableId="661734285">
    <w:abstractNumId w:val="6"/>
  </w:num>
  <w:num w:numId="3" w16cid:durableId="1563101244">
    <w:abstractNumId w:val="5"/>
  </w:num>
  <w:num w:numId="4" w16cid:durableId="201405079">
    <w:abstractNumId w:val="4"/>
  </w:num>
  <w:num w:numId="5" w16cid:durableId="1533347903">
    <w:abstractNumId w:val="7"/>
  </w:num>
  <w:num w:numId="6" w16cid:durableId="1210609354">
    <w:abstractNumId w:val="3"/>
  </w:num>
  <w:num w:numId="7" w16cid:durableId="546067510">
    <w:abstractNumId w:val="2"/>
  </w:num>
  <w:num w:numId="8" w16cid:durableId="1801459060">
    <w:abstractNumId w:val="1"/>
  </w:num>
  <w:num w:numId="9" w16cid:durableId="1739667844">
    <w:abstractNumId w:val="0"/>
  </w:num>
  <w:num w:numId="10" w16cid:durableId="414935804">
    <w:abstractNumId w:val="17"/>
  </w:num>
  <w:num w:numId="11" w16cid:durableId="1371492181">
    <w:abstractNumId w:val="11"/>
  </w:num>
  <w:num w:numId="12" w16cid:durableId="293489659">
    <w:abstractNumId w:val="13"/>
  </w:num>
  <w:num w:numId="13" w16cid:durableId="1715959510">
    <w:abstractNumId w:val="16"/>
  </w:num>
  <w:num w:numId="14" w16cid:durableId="1223516131">
    <w:abstractNumId w:val="15"/>
  </w:num>
  <w:num w:numId="15" w16cid:durableId="130489050">
    <w:abstractNumId w:val="21"/>
  </w:num>
  <w:num w:numId="16" w16cid:durableId="644891731">
    <w:abstractNumId w:val="27"/>
  </w:num>
  <w:num w:numId="17" w16cid:durableId="2014607323">
    <w:abstractNumId w:val="28"/>
  </w:num>
  <w:num w:numId="18" w16cid:durableId="1150363141">
    <w:abstractNumId w:val="22"/>
  </w:num>
  <w:num w:numId="19" w16cid:durableId="1256281021">
    <w:abstractNumId w:val="25"/>
  </w:num>
  <w:num w:numId="20" w16cid:durableId="1880512316">
    <w:abstractNumId w:val="23"/>
  </w:num>
  <w:num w:numId="21" w16cid:durableId="1994334865">
    <w:abstractNumId w:val="30"/>
  </w:num>
  <w:num w:numId="22" w16cid:durableId="992566896">
    <w:abstractNumId w:val="19"/>
  </w:num>
  <w:num w:numId="23" w16cid:durableId="554856174">
    <w:abstractNumId w:val="18"/>
  </w:num>
  <w:num w:numId="24" w16cid:durableId="2085495469">
    <w:abstractNumId w:val="32"/>
  </w:num>
  <w:num w:numId="25" w16cid:durableId="215943522">
    <w:abstractNumId w:val="31"/>
  </w:num>
  <w:num w:numId="26" w16cid:durableId="1809203196">
    <w:abstractNumId w:val="12"/>
  </w:num>
  <w:num w:numId="27" w16cid:durableId="1570773199">
    <w:abstractNumId w:val="33"/>
  </w:num>
  <w:num w:numId="28" w16cid:durableId="1028676785">
    <w:abstractNumId w:val="34"/>
  </w:num>
  <w:num w:numId="29" w16cid:durableId="1789011170">
    <w:abstractNumId w:val="20"/>
  </w:num>
  <w:num w:numId="30" w16cid:durableId="303580130">
    <w:abstractNumId w:val="14"/>
  </w:num>
  <w:num w:numId="31" w16cid:durableId="1572885404">
    <w:abstractNumId w:val="9"/>
  </w:num>
  <w:num w:numId="32" w16cid:durableId="853617628">
    <w:abstractNumId w:val="26"/>
  </w:num>
  <w:num w:numId="33" w16cid:durableId="102850688">
    <w:abstractNumId w:val="29"/>
  </w:num>
  <w:num w:numId="34" w16cid:durableId="409276966">
    <w:abstractNumId w:val="24"/>
  </w:num>
  <w:num w:numId="35" w16cid:durableId="2073893479">
    <w:abstractNumId w:val="35"/>
  </w:num>
  <w:num w:numId="36" w16cid:durableId="19148525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46F9"/>
    <w:rsid w:val="00742425"/>
    <w:rsid w:val="009E781F"/>
    <w:rsid w:val="00AA1D8D"/>
    <w:rsid w:val="00B47730"/>
    <w:rsid w:val="00B61D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E9997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2025-09-29T05:53:00Z</dcterms:created>
  <dcterms:modified xsi:type="dcterms:W3CDTF">2025-09-29T05:53:00Z</dcterms:modified>
  <cp:category/>
</cp:coreProperties>
</file>