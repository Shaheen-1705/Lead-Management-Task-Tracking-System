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85363" w14:textId="4AE681A8" w:rsidR="006E5B9D" w:rsidRPr="006E5B9D" w:rsidRDefault="00B61DB9" w:rsidP="006E5B9D">
      <w:pPr>
        <w:rPr>
          <w:rFonts w:ascii="Times New Roman" w:eastAsiaTheme="majorEastAsia" w:hAnsi="Times New Roman" w:cs="Times New Roman"/>
          <w:b/>
          <w:bCs/>
          <w:spacing w:val="5"/>
          <w:kern w:val="28"/>
          <w:sz w:val="40"/>
          <w:szCs w:val="40"/>
          <w:lang w:val="en-IN"/>
        </w:rPr>
      </w:pPr>
      <w:r w:rsidRPr="00B61DB9">
        <w:rPr>
          <w:rFonts w:ascii="Times New Roman" w:hAnsi="Times New Roman" w:cs="Times New Roman"/>
          <w:b/>
          <w:bCs/>
          <w:sz w:val="40"/>
          <w:szCs w:val="40"/>
        </w:rPr>
        <w:t>Lead Management &amp; Task Tracking System</w:t>
      </w:r>
      <w:r w:rsidRPr="00B61DB9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52"/>
          <w:szCs w:val="52"/>
          <w:lang w:val="en-IN"/>
        </w:rPr>
        <w:t xml:space="preserve"> </w:t>
      </w:r>
      <w:r w:rsidR="006E5B9D"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40"/>
          <w:szCs w:val="40"/>
          <w:lang w:val="en-IN"/>
        </w:rPr>
        <w:t>Phase 6: User Interface Development (UI)</w:t>
      </w:r>
    </w:p>
    <w:p w14:paraId="1C6BFF0F" w14:textId="77777777" w:rsidR="006E5B9D" w:rsidRPr="006E5B9D" w:rsidRDefault="006E5B9D" w:rsidP="006E5B9D">
      <w:pPr>
        <w:pStyle w:val="Heading2"/>
        <w:rPr>
          <w:lang w:val="en-IN"/>
        </w:rPr>
      </w:pPr>
      <w:r w:rsidRPr="006E5B9D">
        <w:rPr>
          <w:lang w:val="en-IN"/>
        </w:rPr>
        <w:t>1. Introduction</w:t>
      </w:r>
    </w:p>
    <w:p w14:paraId="7624ADC0" w14:textId="77777777" w:rsidR="006E5B9D" w:rsidRPr="006E5B9D" w:rsidRDefault="006E5B9D" w:rsidP="006E5B9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This phase focuses on building a user-friendly interface in Salesforce for </w:t>
      </w: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lead management and task tracking</w:t>
      </w: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. A well-designed UI improves sales rep productivity, ensures accurate data entry, and provides quick access to key metrics.</w:t>
      </w:r>
    </w:p>
    <w:p w14:paraId="782A8DA4" w14:textId="77777777" w:rsidR="006E5B9D" w:rsidRPr="006E5B9D" w:rsidRDefault="006E5B9D" w:rsidP="006E5B9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Objectives:</w:t>
      </w:r>
    </w:p>
    <w:p w14:paraId="1388C631" w14:textId="77777777" w:rsidR="006E5B9D" w:rsidRPr="006E5B9D" w:rsidRDefault="006E5B9D" w:rsidP="006E5B9D">
      <w:pPr>
        <w:numPr>
          <w:ilvl w:val="0"/>
          <w:numId w:val="37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Create intuitive pages for leads, tasks, and dashboards.</w:t>
      </w:r>
    </w:p>
    <w:p w14:paraId="0127F1CA" w14:textId="77777777" w:rsidR="006E5B9D" w:rsidRPr="006E5B9D" w:rsidRDefault="006E5B9D" w:rsidP="006E5B9D">
      <w:pPr>
        <w:numPr>
          <w:ilvl w:val="0"/>
          <w:numId w:val="37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Use Lightning Experience for modern, responsive UI.</w:t>
      </w:r>
    </w:p>
    <w:p w14:paraId="0CB8538F" w14:textId="69E75431" w:rsidR="006E5B9D" w:rsidRPr="006E5B9D" w:rsidRDefault="006E5B9D" w:rsidP="006E5B9D">
      <w:pPr>
        <w:numPr>
          <w:ilvl w:val="0"/>
          <w:numId w:val="37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Integrate custom components with business logic.</w:t>
      </w:r>
    </w:p>
    <w:p w14:paraId="166A4954" w14:textId="77777777" w:rsidR="006E5B9D" w:rsidRPr="006E5B9D" w:rsidRDefault="006E5B9D" w:rsidP="006E5B9D">
      <w:pPr>
        <w:pStyle w:val="Heading2"/>
        <w:rPr>
          <w:lang w:val="en-IN"/>
        </w:rPr>
      </w:pPr>
      <w:r w:rsidRPr="006E5B9D">
        <w:rPr>
          <w:lang w:val="en-IN"/>
        </w:rPr>
        <w:t>2. Lightning App Builder</w:t>
      </w:r>
    </w:p>
    <w:p w14:paraId="068BCDB9" w14:textId="77777777" w:rsidR="006E5B9D" w:rsidRPr="006E5B9D" w:rsidRDefault="006E5B9D" w:rsidP="006E5B9D">
      <w:pPr>
        <w:numPr>
          <w:ilvl w:val="0"/>
          <w:numId w:val="38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A drag-and-drop interface to build </w:t>
      </w: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custom apps and pages</w:t>
      </w: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.</w:t>
      </w:r>
    </w:p>
    <w:p w14:paraId="3C5FDA25" w14:textId="77777777" w:rsidR="006E5B9D" w:rsidRPr="006E5B9D" w:rsidRDefault="006E5B9D" w:rsidP="006E5B9D">
      <w:pPr>
        <w:numPr>
          <w:ilvl w:val="0"/>
          <w:numId w:val="38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Allows combining standard, custom, and third-party components.</w:t>
      </w:r>
    </w:p>
    <w:p w14:paraId="4440902A" w14:textId="77777777" w:rsidR="006E5B9D" w:rsidRPr="006E5B9D" w:rsidRDefault="006E5B9D" w:rsidP="006E5B9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Examples:</w:t>
      </w:r>
    </w:p>
    <w:p w14:paraId="7BE7631C" w14:textId="77777777" w:rsidR="006E5B9D" w:rsidRPr="006E5B9D" w:rsidRDefault="006E5B9D" w:rsidP="006E5B9D">
      <w:pPr>
        <w:numPr>
          <w:ilvl w:val="0"/>
          <w:numId w:val="39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Build a </w:t>
      </w: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Lead Management App</w:t>
      </w: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with tabs for Leads, Tasks, and Reports.</w:t>
      </w:r>
    </w:p>
    <w:p w14:paraId="76D230CA" w14:textId="77777777" w:rsidR="006E5B9D" w:rsidRPr="006E5B9D" w:rsidRDefault="006E5B9D" w:rsidP="006E5B9D">
      <w:pPr>
        <w:numPr>
          <w:ilvl w:val="0"/>
          <w:numId w:val="39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Customize pages for sales reps and managers.</w:t>
      </w:r>
    </w:p>
    <w:p w14:paraId="5032AC40" w14:textId="77777777" w:rsidR="006E5B9D" w:rsidRPr="006E5B9D" w:rsidRDefault="006E5B9D" w:rsidP="006E5B9D">
      <w:pPr>
        <w:pStyle w:val="Heading2"/>
        <w:rPr>
          <w:lang w:val="en-IN"/>
        </w:rPr>
      </w:pPr>
      <w:r w:rsidRPr="006E5B9D">
        <w:rPr>
          <w:lang w:val="en-IN"/>
        </w:rPr>
        <w:t>3. Record Pages</w:t>
      </w:r>
    </w:p>
    <w:p w14:paraId="430704B1" w14:textId="77777777" w:rsidR="006E5B9D" w:rsidRPr="006E5B9D" w:rsidRDefault="006E5B9D" w:rsidP="006E5B9D">
      <w:pPr>
        <w:numPr>
          <w:ilvl w:val="0"/>
          <w:numId w:val="42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Customize the layout for </w:t>
      </w: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Lead</w:t>
      </w: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and </w:t>
      </w: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Task</w:t>
      </w: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records.</w:t>
      </w:r>
    </w:p>
    <w:p w14:paraId="7F4BD449" w14:textId="77777777" w:rsidR="006E5B9D" w:rsidRPr="006E5B9D" w:rsidRDefault="006E5B9D" w:rsidP="006E5B9D">
      <w:pPr>
        <w:numPr>
          <w:ilvl w:val="0"/>
          <w:numId w:val="42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Include standard and custom fields, related lists, and components.</w:t>
      </w:r>
    </w:p>
    <w:p w14:paraId="1B1BFA7E" w14:textId="77777777" w:rsidR="006E5B9D" w:rsidRPr="006E5B9D" w:rsidRDefault="006E5B9D" w:rsidP="006E5B9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Examples:</w:t>
      </w:r>
    </w:p>
    <w:p w14:paraId="1B6584EC" w14:textId="77777777" w:rsidR="006E5B9D" w:rsidRPr="006E5B9D" w:rsidRDefault="006E5B9D" w:rsidP="006E5B9D">
      <w:pPr>
        <w:numPr>
          <w:ilvl w:val="0"/>
          <w:numId w:val="43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 record page shows lead details, activity history, tasks, and related opportunities.</w:t>
      </w:r>
    </w:p>
    <w:p w14:paraId="20A920B6" w14:textId="77777777" w:rsidR="006E5B9D" w:rsidRPr="006E5B9D" w:rsidRDefault="006E5B9D" w:rsidP="006E5B9D">
      <w:pPr>
        <w:numPr>
          <w:ilvl w:val="0"/>
          <w:numId w:val="43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Task page shows details, assigned rep, due date, and related lead.</w:t>
      </w:r>
    </w:p>
    <w:p w14:paraId="0CE22B9E" w14:textId="77777777" w:rsidR="006E5B9D" w:rsidRPr="006E5B9D" w:rsidRDefault="006E5B9D" w:rsidP="006E5B9D">
      <w:pPr>
        <w:pStyle w:val="Heading2"/>
        <w:rPr>
          <w:lang w:val="en-IN"/>
        </w:rPr>
      </w:pPr>
      <w:r w:rsidRPr="006E5B9D">
        <w:rPr>
          <w:lang w:val="en-IN"/>
        </w:rPr>
        <w:t>4. Tabs</w:t>
      </w:r>
    </w:p>
    <w:p w14:paraId="5BB00B30" w14:textId="77777777" w:rsidR="006E5B9D" w:rsidRPr="006E5B9D" w:rsidRDefault="006E5B9D" w:rsidP="006E5B9D">
      <w:pPr>
        <w:numPr>
          <w:ilvl w:val="0"/>
          <w:numId w:val="46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Organize different objects and pages using </w:t>
      </w: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tabs</w:t>
      </w: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for easy navigation.</w:t>
      </w:r>
    </w:p>
    <w:p w14:paraId="0BAA1286" w14:textId="77777777" w:rsidR="006E5B9D" w:rsidRPr="006E5B9D" w:rsidRDefault="006E5B9D" w:rsidP="006E5B9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Examples:</w:t>
      </w:r>
    </w:p>
    <w:p w14:paraId="1695493E" w14:textId="77777777" w:rsidR="006E5B9D" w:rsidRPr="006E5B9D" w:rsidRDefault="006E5B9D" w:rsidP="006E5B9D">
      <w:pPr>
        <w:numPr>
          <w:ilvl w:val="0"/>
          <w:numId w:val="47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Tabs for Leads, Tasks, Opportunities, Accounts, and Reports in the app.</w:t>
      </w:r>
    </w:p>
    <w:p w14:paraId="11E99BEC" w14:textId="77777777" w:rsidR="006E5B9D" w:rsidRPr="006E5B9D" w:rsidRDefault="006E5B9D" w:rsidP="006E5B9D">
      <w:pPr>
        <w:pStyle w:val="Heading2"/>
        <w:rPr>
          <w:lang w:val="en-IN"/>
        </w:rPr>
      </w:pPr>
      <w:r w:rsidRPr="006E5B9D">
        <w:rPr>
          <w:lang w:val="en-IN"/>
        </w:rPr>
        <w:lastRenderedPageBreak/>
        <w:t>5. Home Page Layouts</w:t>
      </w:r>
    </w:p>
    <w:p w14:paraId="4A0F635B" w14:textId="77777777" w:rsidR="006E5B9D" w:rsidRPr="006E5B9D" w:rsidRDefault="006E5B9D" w:rsidP="006E5B9D">
      <w:pPr>
        <w:numPr>
          <w:ilvl w:val="0"/>
          <w:numId w:val="50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Customize </w:t>
      </w: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home page layouts</w:t>
      </w: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for sales reps and managers.</w:t>
      </w:r>
    </w:p>
    <w:p w14:paraId="4B6383DB" w14:textId="77777777" w:rsidR="006E5B9D" w:rsidRPr="006E5B9D" w:rsidRDefault="006E5B9D" w:rsidP="006E5B9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Examples:</w:t>
      </w:r>
    </w:p>
    <w:p w14:paraId="43C654AE" w14:textId="77777777" w:rsidR="006E5B9D" w:rsidRPr="006E5B9D" w:rsidRDefault="006E5B9D" w:rsidP="006E5B9D">
      <w:pPr>
        <w:numPr>
          <w:ilvl w:val="0"/>
          <w:numId w:val="51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Sales rep homepage: Today’s tasks, recently updated leads, pipeline summary.</w:t>
      </w:r>
    </w:p>
    <w:p w14:paraId="2AAB752C" w14:textId="77777777" w:rsidR="006E5B9D" w:rsidRPr="006E5B9D" w:rsidRDefault="006E5B9D" w:rsidP="006E5B9D">
      <w:pPr>
        <w:numPr>
          <w:ilvl w:val="0"/>
          <w:numId w:val="51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Manager homepage: Team performance charts, overdue tasks, lead conversion statistics.</w:t>
      </w:r>
    </w:p>
    <w:p w14:paraId="2BA1EB03" w14:textId="77777777" w:rsidR="006E5B9D" w:rsidRPr="006E5B9D" w:rsidRDefault="006E5B9D" w:rsidP="006E5B9D">
      <w:pPr>
        <w:pStyle w:val="Heading2"/>
        <w:rPr>
          <w:lang w:val="en-IN"/>
        </w:rPr>
      </w:pPr>
      <w:r w:rsidRPr="006E5B9D">
        <w:rPr>
          <w:lang w:val="en-IN"/>
        </w:rPr>
        <w:t>6. Utility Bar</w:t>
      </w:r>
    </w:p>
    <w:p w14:paraId="7DC19D3D" w14:textId="77777777" w:rsidR="006E5B9D" w:rsidRPr="006E5B9D" w:rsidRDefault="006E5B9D" w:rsidP="006E5B9D">
      <w:pPr>
        <w:numPr>
          <w:ilvl w:val="0"/>
          <w:numId w:val="54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Provides quick access to frequently used tools at the bottom of the app.</w:t>
      </w:r>
    </w:p>
    <w:p w14:paraId="07BA347C" w14:textId="77777777" w:rsidR="006E5B9D" w:rsidRPr="006E5B9D" w:rsidRDefault="006E5B9D" w:rsidP="006E5B9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Examples:</w:t>
      </w:r>
    </w:p>
    <w:p w14:paraId="0AF444B5" w14:textId="27B525AC" w:rsidR="006E5B9D" w:rsidRPr="006E5B9D" w:rsidRDefault="006E5B9D" w:rsidP="006E5B9D">
      <w:pPr>
        <w:numPr>
          <w:ilvl w:val="0"/>
          <w:numId w:val="55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Quick actions like “New Lead,” “Create Task,” “Send Email,” and “Log Call.”</w:t>
      </w:r>
    </w:p>
    <w:p w14:paraId="57FC953D" w14:textId="77777777" w:rsidR="006E5B9D" w:rsidRPr="006E5B9D" w:rsidRDefault="006E5B9D" w:rsidP="006E5B9D">
      <w:pPr>
        <w:pStyle w:val="Heading2"/>
        <w:rPr>
          <w:lang w:val="en-IN"/>
        </w:rPr>
      </w:pPr>
      <w:r w:rsidRPr="006E5B9D">
        <w:rPr>
          <w:lang w:val="en-IN"/>
        </w:rPr>
        <w:t>7. LWC (Lightning Web Components)</w:t>
      </w:r>
    </w:p>
    <w:p w14:paraId="0FF63BED" w14:textId="77777777" w:rsidR="006E5B9D" w:rsidRPr="006E5B9D" w:rsidRDefault="006E5B9D" w:rsidP="006E5B9D">
      <w:pPr>
        <w:numPr>
          <w:ilvl w:val="0"/>
          <w:numId w:val="58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Modern </w:t>
      </w: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custom components</w:t>
      </w: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built using HTML, CSS, and JavaScript.</w:t>
      </w:r>
    </w:p>
    <w:p w14:paraId="7465A2C0" w14:textId="77777777" w:rsidR="006E5B9D" w:rsidRPr="006E5B9D" w:rsidRDefault="006E5B9D" w:rsidP="006E5B9D">
      <w:pPr>
        <w:numPr>
          <w:ilvl w:val="0"/>
          <w:numId w:val="58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Allows dynamic interaction with Apex and Salesforce data.</w:t>
      </w:r>
    </w:p>
    <w:p w14:paraId="7A218DAB" w14:textId="77777777" w:rsidR="006E5B9D" w:rsidRPr="006E5B9D" w:rsidRDefault="006E5B9D" w:rsidP="006E5B9D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Examples:</w:t>
      </w:r>
    </w:p>
    <w:p w14:paraId="7444C4F1" w14:textId="77777777" w:rsidR="006E5B9D" w:rsidRPr="006E5B9D" w:rsidRDefault="006E5B9D" w:rsidP="006E5B9D">
      <w:pPr>
        <w:numPr>
          <w:ilvl w:val="0"/>
          <w:numId w:val="59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Custom Lead Dashboard showing high-priority leads with color-coded status.</w:t>
      </w:r>
    </w:p>
    <w:p w14:paraId="0D443A14" w14:textId="77777777" w:rsidR="006E5B9D" w:rsidRPr="006E5B9D" w:rsidRDefault="006E5B9D" w:rsidP="006E5B9D">
      <w:pPr>
        <w:numPr>
          <w:ilvl w:val="0"/>
          <w:numId w:val="59"/>
        </w:num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6E5B9D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t>Task list component with filters for due dates and priority.</w:t>
      </w:r>
    </w:p>
    <w:p w14:paraId="6EE546AB" w14:textId="1F52D5B7" w:rsidR="00742425" w:rsidRDefault="006E5B9D" w:rsidP="00B61DB9">
      <w:pPr>
        <w:rPr>
          <w:rFonts w:ascii="Times New Roman" w:hAnsi="Times New Roman" w:cs="Times New Roman"/>
        </w:rPr>
      </w:pPr>
      <w:r w:rsidRPr="006E5B9D">
        <w:rPr>
          <w:rFonts w:ascii="Times New Roman" w:hAnsi="Times New Roman" w:cs="Times New Roman"/>
        </w:rPr>
        <w:drawing>
          <wp:inline distT="0" distB="0" distL="0" distR="0" wp14:anchorId="47DD98EF" wp14:editId="6B79E5E1">
            <wp:extent cx="5486400" cy="2872105"/>
            <wp:effectExtent l="0" t="0" r="0" b="4445"/>
            <wp:docPr id="174228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84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D984" w14:textId="77777777" w:rsidR="006E5B9D" w:rsidRDefault="006E5B9D" w:rsidP="00B61DB9">
      <w:pPr>
        <w:rPr>
          <w:rFonts w:ascii="Times New Roman" w:hAnsi="Times New Roman" w:cs="Times New Roman"/>
        </w:rPr>
      </w:pPr>
    </w:p>
    <w:p w14:paraId="7A1997CB" w14:textId="3138E9CA" w:rsidR="006E5B9D" w:rsidRDefault="006E5B9D" w:rsidP="00B61DB9">
      <w:pPr>
        <w:rPr>
          <w:rFonts w:ascii="Times New Roman" w:hAnsi="Times New Roman" w:cs="Times New Roman"/>
        </w:rPr>
      </w:pPr>
      <w:r w:rsidRPr="006E5B9D">
        <w:rPr>
          <w:rFonts w:ascii="Times New Roman" w:hAnsi="Times New Roman" w:cs="Times New Roman"/>
        </w:rPr>
        <w:drawing>
          <wp:inline distT="0" distB="0" distL="0" distR="0" wp14:anchorId="6F6DC352" wp14:editId="1B9FF74E">
            <wp:extent cx="5486400" cy="3234690"/>
            <wp:effectExtent l="0" t="0" r="0" b="3810"/>
            <wp:docPr id="156173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33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47D2" w14:textId="77777777" w:rsidR="006E5B9D" w:rsidRDefault="006E5B9D" w:rsidP="00B61DB9">
      <w:pPr>
        <w:rPr>
          <w:rFonts w:ascii="Times New Roman" w:hAnsi="Times New Roman" w:cs="Times New Roman"/>
        </w:rPr>
      </w:pPr>
    </w:p>
    <w:p w14:paraId="753DC0A5" w14:textId="5AE96887" w:rsidR="006E5B9D" w:rsidRPr="00B61DB9" w:rsidRDefault="006E5B9D" w:rsidP="00B61DB9">
      <w:pPr>
        <w:rPr>
          <w:rFonts w:ascii="Times New Roman" w:hAnsi="Times New Roman" w:cs="Times New Roman"/>
        </w:rPr>
      </w:pPr>
      <w:r w:rsidRPr="006E5B9D">
        <w:rPr>
          <w:rFonts w:ascii="Times New Roman" w:hAnsi="Times New Roman" w:cs="Times New Roman"/>
        </w:rPr>
        <w:drawing>
          <wp:inline distT="0" distB="0" distL="0" distR="0" wp14:anchorId="475BF0E3" wp14:editId="69E13240">
            <wp:extent cx="5486400" cy="2341880"/>
            <wp:effectExtent l="0" t="0" r="0" b="1270"/>
            <wp:docPr id="118354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1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B9D" w:rsidRPr="00B61D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3169A"/>
    <w:multiLevelType w:val="multilevel"/>
    <w:tmpl w:val="B34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25CE2"/>
    <w:multiLevelType w:val="multilevel"/>
    <w:tmpl w:val="3C3C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A961C9"/>
    <w:multiLevelType w:val="multilevel"/>
    <w:tmpl w:val="38C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661705"/>
    <w:multiLevelType w:val="multilevel"/>
    <w:tmpl w:val="90B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E8089C"/>
    <w:multiLevelType w:val="multilevel"/>
    <w:tmpl w:val="FFAC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02A6B"/>
    <w:multiLevelType w:val="multilevel"/>
    <w:tmpl w:val="03EC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B123F"/>
    <w:multiLevelType w:val="multilevel"/>
    <w:tmpl w:val="580E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3E157B"/>
    <w:multiLevelType w:val="multilevel"/>
    <w:tmpl w:val="816C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D15C0"/>
    <w:multiLevelType w:val="multilevel"/>
    <w:tmpl w:val="1DB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0A4AC0"/>
    <w:multiLevelType w:val="multilevel"/>
    <w:tmpl w:val="F0AE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2F1C27"/>
    <w:multiLevelType w:val="multilevel"/>
    <w:tmpl w:val="5AC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E052AA"/>
    <w:multiLevelType w:val="multilevel"/>
    <w:tmpl w:val="185E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B6AC6"/>
    <w:multiLevelType w:val="multilevel"/>
    <w:tmpl w:val="01B2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7C5BE1"/>
    <w:multiLevelType w:val="multilevel"/>
    <w:tmpl w:val="38DE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153639"/>
    <w:multiLevelType w:val="multilevel"/>
    <w:tmpl w:val="E11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A751AC"/>
    <w:multiLevelType w:val="multilevel"/>
    <w:tmpl w:val="D24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367FE9"/>
    <w:multiLevelType w:val="multilevel"/>
    <w:tmpl w:val="BBD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6C6770"/>
    <w:multiLevelType w:val="multilevel"/>
    <w:tmpl w:val="201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3E1F03"/>
    <w:multiLevelType w:val="multilevel"/>
    <w:tmpl w:val="BE7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760C9F"/>
    <w:multiLevelType w:val="multilevel"/>
    <w:tmpl w:val="A582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3D241C"/>
    <w:multiLevelType w:val="multilevel"/>
    <w:tmpl w:val="05E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E43FCB"/>
    <w:multiLevelType w:val="multilevel"/>
    <w:tmpl w:val="24D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4F1867"/>
    <w:multiLevelType w:val="multilevel"/>
    <w:tmpl w:val="AB9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947EDB"/>
    <w:multiLevelType w:val="multilevel"/>
    <w:tmpl w:val="F2AE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FD4136"/>
    <w:multiLevelType w:val="multilevel"/>
    <w:tmpl w:val="E484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016089"/>
    <w:multiLevelType w:val="multilevel"/>
    <w:tmpl w:val="448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311044"/>
    <w:multiLevelType w:val="multilevel"/>
    <w:tmpl w:val="59F2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322B59"/>
    <w:multiLevelType w:val="multilevel"/>
    <w:tmpl w:val="6AD4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9D0132"/>
    <w:multiLevelType w:val="multilevel"/>
    <w:tmpl w:val="09A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AA7359"/>
    <w:multiLevelType w:val="multilevel"/>
    <w:tmpl w:val="F792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EE03F1"/>
    <w:multiLevelType w:val="multilevel"/>
    <w:tmpl w:val="C890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F66863"/>
    <w:multiLevelType w:val="multilevel"/>
    <w:tmpl w:val="FAC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CA7BEB"/>
    <w:multiLevelType w:val="multilevel"/>
    <w:tmpl w:val="952E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D766E8"/>
    <w:multiLevelType w:val="multilevel"/>
    <w:tmpl w:val="599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C21322"/>
    <w:multiLevelType w:val="multilevel"/>
    <w:tmpl w:val="6F0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A17A97"/>
    <w:multiLevelType w:val="multilevel"/>
    <w:tmpl w:val="A334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8D25FB"/>
    <w:multiLevelType w:val="multilevel"/>
    <w:tmpl w:val="AD32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B23603"/>
    <w:multiLevelType w:val="multilevel"/>
    <w:tmpl w:val="7960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307D5F"/>
    <w:multiLevelType w:val="multilevel"/>
    <w:tmpl w:val="17D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B901B7"/>
    <w:multiLevelType w:val="multilevel"/>
    <w:tmpl w:val="D2B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9024C9"/>
    <w:multiLevelType w:val="multilevel"/>
    <w:tmpl w:val="CAB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314D2C"/>
    <w:multiLevelType w:val="multilevel"/>
    <w:tmpl w:val="C7D8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955D12"/>
    <w:multiLevelType w:val="multilevel"/>
    <w:tmpl w:val="85C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776A68"/>
    <w:multiLevelType w:val="multilevel"/>
    <w:tmpl w:val="D0B6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C84A2B"/>
    <w:multiLevelType w:val="multilevel"/>
    <w:tmpl w:val="335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1572EC"/>
    <w:multiLevelType w:val="multilevel"/>
    <w:tmpl w:val="11C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8E32A5"/>
    <w:multiLevelType w:val="multilevel"/>
    <w:tmpl w:val="2A5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6A0C32"/>
    <w:multiLevelType w:val="multilevel"/>
    <w:tmpl w:val="087A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6C4F9C"/>
    <w:multiLevelType w:val="multilevel"/>
    <w:tmpl w:val="B14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9B521B"/>
    <w:multiLevelType w:val="multilevel"/>
    <w:tmpl w:val="1C5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C43291"/>
    <w:multiLevelType w:val="multilevel"/>
    <w:tmpl w:val="26F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5F419A"/>
    <w:multiLevelType w:val="multilevel"/>
    <w:tmpl w:val="BFC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24539">
    <w:abstractNumId w:val="8"/>
  </w:num>
  <w:num w:numId="2" w16cid:durableId="661734285">
    <w:abstractNumId w:val="6"/>
  </w:num>
  <w:num w:numId="3" w16cid:durableId="1563101244">
    <w:abstractNumId w:val="5"/>
  </w:num>
  <w:num w:numId="4" w16cid:durableId="201405079">
    <w:abstractNumId w:val="4"/>
  </w:num>
  <w:num w:numId="5" w16cid:durableId="1533347903">
    <w:abstractNumId w:val="7"/>
  </w:num>
  <w:num w:numId="6" w16cid:durableId="1210609354">
    <w:abstractNumId w:val="3"/>
  </w:num>
  <w:num w:numId="7" w16cid:durableId="546067510">
    <w:abstractNumId w:val="2"/>
  </w:num>
  <w:num w:numId="8" w16cid:durableId="1801459060">
    <w:abstractNumId w:val="1"/>
  </w:num>
  <w:num w:numId="9" w16cid:durableId="1739667844">
    <w:abstractNumId w:val="0"/>
  </w:num>
  <w:num w:numId="10" w16cid:durableId="414935804">
    <w:abstractNumId w:val="27"/>
  </w:num>
  <w:num w:numId="11" w16cid:durableId="1371492181">
    <w:abstractNumId w:val="15"/>
  </w:num>
  <w:num w:numId="12" w16cid:durableId="293489659">
    <w:abstractNumId w:val="21"/>
  </w:num>
  <w:num w:numId="13" w16cid:durableId="1715959510">
    <w:abstractNumId w:val="25"/>
  </w:num>
  <w:num w:numId="14" w16cid:durableId="1223516131">
    <w:abstractNumId w:val="24"/>
  </w:num>
  <w:num w:numId="15" w16cid:durableId="130489050">
    <w:abstractNumId w:val="34"/>
  </w:num>
  <w:num w:numId="16" w16cid:durableId="644891731">
    <w:abstractNumId w:val="47"/>
  </w:num>
  <w:num w:numId="17" w16cid:durableId="2014607323">
    <w:abstractNumId w:val="48"/>
  </w:num>
  <w:num w:numId="18" w16cid:durableId="1150363141">
    <w:abstractNumId w:val="38"/>
  </w:num>
  <w:num w:numId="19" w16cid:durableId="1256281021">
    <w:abstractNumId w:val="42"/>
  </w:num>
  <w:num w:numId="20" w16cid:durableId="1880512316">
    <w:abstractNumId w:val="39"/>
  </w:num>
  <w:num w:numId="21" w16cid:durableId="1994334865">
    <w:abstractNumId w:val="53"/>
  </w:num>
  <w:num w:numId="22" w16cid:durableId="992566896">
    <w:abstractNumId w:val="29"/>
  </w:num>
  <w:num w:numId="23" w16cid:durableId="554856174">
    <w:abstractNumId w:val="28"/>
  </w:num>
  <w:num w:numId="24" w16cid:durableId="2085495469">
    <w:abstractNumId w:val="55"/>
  </w:num>
  <w:num w:numId="25" w16cid:durableId="215943522">
    <w:abstractNumId w:val="54"/>
  </w:num>
  <w:num w:numId="26" w16cid:durableId="1809203196">
    <w:abstractNumId w:val="17"/>
  </w:num>
  <w:num w:numId="27" w16cid:durableId="1570773199">
    <w:abstractNumId w:val="58"/>
  </w:num>
  <w:num w:numId="28" w16cid:durableId="1028676785">
    <w:abstractNumId w:val="59"/>
  </w:num>
  <w:num w:numId="29" w16cid:durableId="1789011170">
    <w:abstractNumId w:val="30"/>
  </w:num>
  <w:num w:numId="30" w16cid:durableId="303580130">
    <w:abstractNumId w:val="23"/>
  </w:num>
  <w:num w:numId="31" w16cid:durableId="1572885404">
    <w:abstractNumId w:val="9"/>
  </w:num>
  <w:num w:numId="32" w16cid:durableId="853617628">
    <w:abstractNumId w:val="44"/>
  </w:num>
  <w:num w:numId="33" w16cid:durableId="102850688">
    <w:abstractNumId w:val="49"/>
  </w:num>
  <w:num w:numId="34" w16cid:durableId="409276966">
    <w:abstractNumId w:val="40"/>
  </w:num>
  <w:num w:numId="35" w16cid:durableId="2073893479">
    <w:abstractNumId w:val="60"/>
  </w:num>
  <w:num w:numId="36" w16cid:durableId="1914852511">
    <w:abstractNumId w:val="12"/>
  </w:num>
  <w:num w:numId="37" w16cid:durableId="1610119820">
    <w:abstractNumId w:val="35"/>
  </w:num>
  <w:num w:numId="38" w16cid:durableId="2075156652">
    <w:abstractNumId w:val="19"/>
  </w:num>
  <w:num w:numId="39" w16cid:durableId="930503096">
    <w:abstractNumId w:val="57"/>
  </w:num>
  <w:num w:numId="40" w16cid:durableId="1110928935">
    <w:abstractNumId w:val="32"/>
  </w:num>
  <w:num w:numId="41" w16cid:durableId="1030302943">
    <w:abstractNumId w:val="20"/>
  </w:num>
  <w:num w:numId="42" w16cid:durableId="1539463500">
    <w:abstractNumId w:val="22"/>
  </w:num>
  <w:num w:numId="43" w16cid:durableId="1826778082">
    <w:abstractNumId w:val="10"/>
  </w:num>
  <w:num w:numId="44" w16cid:durableId="789276891">
    <w:abstractNumId w:val="11"/>
  </w:num>
  <w:num w:numId="45" w16cid:durableId="1392734796">
    <w:abstractNumId w:val="56"/>
  </w:num>
  <w:num w:numId="46" w16cid:durableId="484398898">
    <w:abstractNumId w:val="14"/>
  </w:num>
  <w:num w:numId="47" w16cid:durableId="978341691">
    <w:abstractNumId w:val="43"/>
  </w:num>
  <w:num w:numId="48" w16cid:durableId="1294097115">
    <w:abstractNumId w:val="41"/>
  </w:num>
  <w:num w:numId="49" w16cid:durableId="2035305643">
    <w:abstractNumId w:val="37"/>
  </w:num>
  <w:num w:numId="50" w16cid:durableId="1755011489">
    <w:abstractNumId w:val="13"/>
  </w:num>
  <w:num w:numId="51" w16cid:durableId="1542328596">
    <w:abstractNumId w:val="36"/>
  </w:num>
  <w:num w:numId="52" w16cid:durableId="1261455199">
    <w:abstractNumId w:val="52"/>
  </w:num>
  <w:num w:numId="53" w16cid:durableId="1948611916">
    <w:abstractNumId w:val="46"/>
  </w:num>
  <w:num w:numId="54" w16cid:durableId="1676568350">
    <w:abstractNumId w:val="26"/>
  </w:num>
  <w:num w:numId="55" w16cid:durableId="1468549908">
    <w:abstractNumId w:val="31"/>
  </w:num>
  <w:num w:numId="56" w16cid:durableId="2072658343">
    <w:abstractNumId w:val="16"/>
  </w:num>
  <w:num w:numId="57" w16cid:durableId="267349013">
    <w:abstractNumId w:val="51"/>
  </w:num>
  <w:num w:numId="58" w16cid:durableId="2109694861">
    <w:abstractNumId w:val="33"/>
  </w:num>
  <w:num w:numId="59" w16cid:durableId="1472138971">
    <w:abstractNumId w:val="45"/>
  </w:num>
  <w:num w:numId="60" w16cid:durableId="760834981">
    <w:abstractNumId w:val="18"/>
  </w:num>
  <w:num w:numId="61" w16cid:durableId="22232892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5B9D"/>
    <w:rsid w:val="00742425"/>
    <w:rsid w:val="009E781F"/>
    <w:rsid w:val="00AA1D8D"/>
    <w:rsid w:val="00B47730"/>
    <w:rsid w:val="00B61D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E9997"/>
  <w14:defaultImageDpi w14:val="300"/>
  <w15:docId w15:val="{CC165D27-238E-4CA8-8816-E0CAFC4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shaheenshaheen6806@outlook.com</cp:lastModifiedBy>
  <cp:revision>2</cp:revision>
  <dcterms:created xsi:type="dcterms:W3CDTF">2025-09-29T06:02:00Z</dcterms:created>
  <dcterms:modified xsi:type="dcterms:W3CDTF">2025-09-29T06:02:00Z</dcterms:modified>
  <cp:category/>
</cp:coreProperties>
</file>