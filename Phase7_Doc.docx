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83690" w14:textId="054B9EAD" w:rsidR="00A6774D" w:rsidRPr="00A6774D" w:rsidRDefault="00B61DB9" w:rsidP="00A6774D">
      <w:pPr>
        <w:rPr>
          <w:rFonts w:ascii="Times New Roman" w:hAnsi="Times New Roman" w:cs="Times New Roman"/>
          <w:b/>
          <w:bCs/>
          <w:spacing w:val="5"/>
          <w:kern w:val="28"/>
          <w:sz w:val="40"/>
          <w:szCs w:val="40"/>
          <w:lang w:val="en-IN"/>
        </w:rPr>
      </w:pPr>
      <w:r w:rsidRPr="00B61DB9">
        <w:rPr>
          <w:rFonts w:ascii="Times New Roman" w:hAnsi="Times New Roman" w:cs="Times New Roman"/>
          <w:b/>
          <w:bCs/>
          <w:sz w:val="40"/>
          <w:szCs w:val="40"/>
        </w:rPr>
        <w:t>Lead Management &amp; Task Tracking System</w:t>
      </w:r>
      <w:r w:rsidRPr="00B61DB9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52"/>
          <w:szCs w:val="52"/>
          <w:lang w:val="en-IN"/>
        </w:rPr>
        <w:t xml:space="preserve"> </w:t>
      </w:r>
      <w:r w:rsidR="00A6774D" w:rsidRPr="00A6774D">
        <w:rPr>
          <w:rFonts w:ascii="Times New Roman" w:hAnsi="Times New Roman" w:cs="Times New Roman"/>
          <w:b/>
          <w:bCs/>
          <w:spacing w:val="5"/>
          <w:kern w:val="28"/>
          <w:sz w:val="40"/>
          <w:szCs w:val="40"/>
          <w:lang w:val="en-IN"/>
        </w:rPr>
        <w:t>Phase 7: Integration &amp; External Access</w:t>
      </w:r>
    </w:p>
    <w:p w14:paraId="5EB42EEC" w14:textId="77777777" w:rsidR="00A6774D" w:rsidRPr="00A6774D" w:rsidRDefault="00A6774D" w:rsidP="00A6774D">
      <w:pPr>
        <w:pStyle w:val="Heading2"/>
        <w:rPr>
          <w:lang w:val="en-IN"/>
        </w:rPr>
      </w:pPr>
      <w:r w:rsidRPr="00A6774D">
        <w:rPr>
          <w:lang w:val="en-IN"/>
        </w:rPr>
        <w:t>1. Introduction</w:t>
      </w:r>
    </w:p>
    <w:p w14:paraId="41790F97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This phase focuses on connecting Salesforce to external systems and enabling secure external access. Integration ensures real-time updates, automated data sync, and event-driven notifications for leads and tasks.</w:t>
      </w:r>
    </w:p>
    <w:p w14:paraId="5C57F75C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Objectives:</w:t>
      </w:r>
    </w:p>
    <w:p w14:paraId="35B966A7" w14:textId="77777777" w:rsidR="00A6774D" w:rsidRPr="00A6774D" w:rsidRDefault="00A6774D" w:rsidP="00A6774D">
      <w:pPr>
        <w:numPr>
          <w:ilvl w:val="0"/>
          <w:numId w:val="37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Connect Salesforce to external APIs securely.</w:t>
      </w:r>
    </w:p>
    <w:p w14:paraId="24A3F387" w14:textId="77777777" w:rsidR="00A6774D" w:rsidRPr="00A6774D" w:rsidRDefault="00A6774D" w:rsidP="00A6774D">
      <w:pPr>
        <w:numPr>
          <w:ilvl w:val="0"/>
          <w:numId w:val="37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Automate lead and task synchronization.</w:t>
      </w:r>
    </w:p>
    <w:p w14:paraId="7B0C819E" w14:textId="3E50F6F2" w:rsidR="00A6774D" w:rsidRPr="00A6774D" w:rsidRDefault="00A6774D" w:rsidP="00A6774D">
      <w:pPr>
        <w:numPr>
          <w:ilvl w:val="0"/>
          <w:numId w:val="37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Enable real-time notifications using platform events and Change Data Capture (CDC).</w:t>
      </w:r>
    </w:p>
    <w:p w14:paraId="29D571BA" w14:textId="77777777" w:rsidR="00A6774D" w:rsidRPr="00A6774D" w:rsidRDefault="00A6774D" w:rsidP="00A6774D">
      <w:pPr>
        <w:pStyle w:val="Heading2"/>
        <w:rPr>
          <w:lang w:val="en-IN"/>
        </w:rPr>
      </w:pPr>
      <w:r w:rsidRPr="00A6774D">
        <w:rPr>
          <w:lang w:val="en-IN"/>
        </w:rPr>
        <w:t>2. Named Credentials</w:t>
      </w:r>
    </w:p>
    <w:p w14:paraId="7C78B2A0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Purpose: Store authentication credentials securely for external services without hardcoding in Apex.</w:t>
      </w:r>
    </w:p>
    <w:p w14:paraId="3D699DF5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17DDA755" w14:textId="77777777" w:rsidR="00A6774D" w:rsidRPr="00A6774D" w:rsidRDefault="00A6774D" w:rsidP="00A6774D">
      <w:pPr>
        <w:numPr>
          <w:ilvl w:val="0"/>
          <w:numId w:val="38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Go to Setup → Named Credentials → New Named Credential.</w:t>
      </w:r>
    </w:p>
    <w:p w14:paraId="2D692DDD" w14:textId="77777777" w:rsidR="00A6774D" w:rsidRPr="00A6774D" w:rsidRDefault="00A6774D" w:rsidP="00A6774D">
      <w:pPr>
        <w:numPr>
          <w:ilvl w:val="0"/>
          <w:numId w:val="38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Fill in the details:</w:t>
      </w:r>
    </w:p>
    <w:p w14:paraId="371143CA" w14:textId="77777777" w:rsidR="00A6774D" w:rsidRPr="00A6774D" w:rsidRDefault="00A6774D" w:rsidP="00A6774D">
      <w:pPr>
        <w:numPr>
          <w:ilvl w:val="1"/>
          <w:numId w:val="38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Label &amp; Name: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LeadServiceAPI</w:t>
      </w:r>
      <w:proofErr w:type="spellEnd"/>
    </w:p>
    <w:p w14:paraId="2C626152" w14:textId="77777777" w:rsidR="00A6774D" w:rsidRPr="00A6774D" w:rsidRDefault="00A6774D" w:rsidP="00A6774D">
      <w:pPr>
        <w:numPr>
          <w:ilvl w:val="1"/>
          <w:numId w:val="38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URL: https://api.externalcrm.com/</w:t>
      </w:r>
    </w:p>
    <w:p w14:paraId="553C3E76" w14:textId="77777777" w:rsidR="00A6774D" w:rsidRPr="00A6774D" w:rsidRDefault="00A6774D" w:rsidP="00A6774D">
      <w:pPr>
        <w:numPr>
          <w:ilvl w:val="1"/>
          <w:numId w:val="38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Identity Type: Named Principal</w:t>
      </w:r>
    </w:p>
    <w:p w14:paraId="03350D23" w14:textId="77777777" w:rsidR="00A6774D" w:rsidRPr="00A6774D" w:rsidRDefault="00A6774D" w:rsidP="00A6774D">
      <w:pPr>
        <w:numPr>
          <w:ilvl w:val="1"/>
          <w:numId w:val="38"/>
        </w:numPr>
        <w:rPr>
          <w:rFonts w:ascii="Times New Roman" w:eastAsiaTheme="majorEastAsia" w:hAnsi="Times New Roman" w:cs="Times New Roman"/>
          <w:b/>
          <w:bCs/>
          <w:spacing w:val="5"/>
          <w:kern w:val="28"/>
          <w:sz w:val="40"/>
          <w:szCs w:val="40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Authentication Protocol: OAuth 2.0 / Password Authentication</w:t>
      </w:r>
    </w:p>
    <w:p w14:paraId="2545AA25" w14:textId="77777777" w:rsidR="00A6774D" w:rsidRPr="00A6774D" w:rsidRDefault="00A6774D" w:rsidP="00A6774D">
      <w:pPr>
        <w:numPr>
          <w:ilvl w:val="0"/>
          <w:numId w:val="38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Save the credential.</w:t>
      </w:r>
    </w:p>
    <w:p w14:paraId="7C9D0A48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Example Use (HTTP Callout in Apex):</w:t>
      </w:r>
    </w:p>
    <w:p w14:paraId="2FA06FE2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HttpRequest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req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= new </w:t>
      </w: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HttpRequest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</w:t>
      </w:r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);</w:t>
      </w:r>
    </w:p>
    <w:p w14:paraId="38F0F12A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req.setEndpoint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('</w:t>
      </w: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callout:LeadServiceAPI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/leads');</w:t>
      </w:r>
    </w:p>
    <w:p w14:paraId="0E60BDB7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req.setMethod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('POST');</w:t>
      </w:r>
    </w:p>
    <w:p w14:paraId="305AC6B6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req.setHeader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('Content-Type', 'application/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json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');</w:t>
      </w:r>
    </w:p>
    <w:p w14:paraId="2585F48F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lastRenderedPageBreak/>
        <w:t>req.setBody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JSON.serialize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newLead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));</w:t>
      </w:r>
    </w:p>
    <w:p w14:paraId="1F03CD85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Http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http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= new </w:t>
      </w:r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Http(</w:t>
      </w:r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);</w:t>
      </w:r>
    </w:p>
    <w:p w14:paraId="6FF02A4D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HTTPResponse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res = </w:t>
      </w: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http.send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req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);</w:t>
      </w:r>
    </w:p>
    <w:p w14:paraId="6B93B4A5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System.debug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('Response: ' + </w:t>
      </w: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res.getBody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());</w:t>
      </w:r>
    </w:p>
    <w:p w14:paraId="1C8614B5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Benefits:</w:t>
      </w:r>
    </w:p>
    <w:p w14:paraId="5ED5137B" w14:textId="77777777" w:rsidR="00A6774D" w:rsidRPr="00A6774D" w:rsidRDefault="00A6774D" w:rsidP="00A6774D">
      <w:pPr>
        <w:numPr>
          <w:ilvl w:val="0"/>
          <w:numId w:val="39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Secure and maintainable authentication.</w:t>
      </w:r>
    </w:p>
    <w:p w14:paraId="2F594A93" w14:textId="77777777" w:rsidR="00A6774D" w:rsidRPr="00A6774D" w:rsidRDefault="00A6774D" w:rsidP="00A6774D">
      <w:pPr>
        <w:numPr>
          <w:ilvl w:val="0"/>
          <w:numId w:val="39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Easy to update credentials without changing code.</w:t>
      </w:r>
    </w:p>
    <w:p w14:paraId="6F361D9D" w14:textId="43D3DB43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Deliverable: Named Credentials configured for external lead sync.</w:t>
      </w:r>
    </w:p>
    <w:p w14:paraId="0A1AF26B" w14:textId="77777777" w:rsidR="00A6774D" w:rsidRPr="00A6774D" w:rsidRDefault="00A6774D" w:rsidP="00A6774D">
      <w:pPr>
        <w:pStyle w:val="Heading2"/>
        <w:rPr>
          <w:lang w:val="en-IN"/>
        </w:rPr>
      </w:pPr>
      <w:r w:rsidRPr="00A6774D">
        <w:rPr>
          <w:lang w:val="en-IN"/>
        </w:rPr>
        <w:t>3. External Services</w:t>
      </w:r>
    </w:p>
    <w:p w14:paraId="46D2B961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Purpose: Register external REST APIs declaratively to use in Flows or Apex.</w:t>
      </w:r>
    </w:p>
    <w:p w14:paraId="1D1E9528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394CEDFB" w14:textId="77777777" w:rsidR="00A6774D" w:rsidRPr="00A6774D" w:rsidRDefault="00A6774D" w:rsidP="00A6774D">
      <w:pPr>
        <w:numPr>
          <w:ilvl w:val="0"/>
          <w:numId w:val="40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Go to Setup → External Services → New External Service.</w:t>
      </w:r>
    </w:p>
    <w:p w14:paraId="575296D7" w14:textId="77777777" w:rsidR="00A6774D" w:rsidRPr="00A6774D" w:rsidRDefault="00A6774D" w:rsidP="00A6774D">
      <w:pPr>
        <w:numPr>
          <w:ilvl w:val="0"/>
          <w:numId w:val="40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Upload the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OpenAPI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specification JSON/YAML from the external API.</w:t>
      </w:r>
    </w:p>
    <w:p w14:paraId="16719C16" w14:textId="77777777" w:rsidR="00A6774D" w:rsidRPr="00A6774D" w:rsidRDefault="00A6774D" w:rsidP="00A6774D">
      <w:pPr>
        <w:numPr>
          <w:ilvl w:val="0"/>
          <w:numId w:val="40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Assign a Named Credential (created above) for authentication.</w:t>
      </w:r>
    </w:p>
    <w:p w14:paraId="1F7DB3A3" w14:textId="77777777" w:rsidR="00A6774D" w:rsidRPr="00A6774D" w:rsidRDefault="00A6774D" w:rsidP="00A6774D">
      <w:pPr>
        <w:numPr>
          <w:ilvl w:val="0"/>
          <w:numId w:val="40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Generate Flow actions automatically from the external service.</w:t>
      </w:r>
    </w:p>
    <w:p w14:paraId="34613E2C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Example Use:</w:t>
      </w:r>
    </w:p>
    <w:p w14:paraId="119ADC2E" w14:textId="77777777" w:rsidR="00A6774D" w:rsidRPr="00A6774D" w:rsidRDefault="00A6774D" w:rsidP="00A6774D">
      <w:pPr>
        <w:numPr>
          <w:ilvl w:val="0"/>
          <w:numId w:val="41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Call a lead scoring API to enrich new leads automatically in Salesforce Flow.</w:t>
      </w:r>
    </w:p>
    <w:p w14:paraId="7CFD7B0B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Benefits:</w:t>
      </w:r>
    </w:p>
    <w:p w14:paraId="236646E4" w14:textId="77777777" w:rsidR="00A6774D" w:rsidRPr="00A6774D" w:rsidRDefault="00A6774D" w:rsidP="00A6774D">
      <w:pPr>
        <w:numPr>
          <w:ilvl w:val="0"/>
          <w:numId w:val="42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Declarative integration without coding.</w:t>
      </w:r>
    </w:p>
    <w:p w14:paraId="25BA4FE7" w14:textId="77777777" w:rsidR="00A6774D" w:rsidRPr="00A6774D" w:rsidRDefault="00A6774D" w:rsidP="00A6774D">
      <w:pPr>
        <w:numPr>
          <w:ilvl w:val="0"/>
          <w:numId w:val="42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Faster, maintainable API integration.</w:t>
      </w:r>
    </w:p>
    <w:p w14:paraId="20D5E6DF" w14:textId="260F2B8D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Deliverable: External Service registered and integrated into a Flow.</w:t>
      </w:r>
    </w:p>
    <w:p w14:paraId="4906B2EE" w14:textId="77777777" w:rsidR="00A6774D" w:rsidRPr="00A6774D" w:rsidRDefault="00A6774D" w:rsidP="00A6774D">
      <w:pPr>
        <w:pStyle w:val="Heading2"/>
        <w:rPr>
          <w:lang w:val="en-IN"/>
        </w:rPr>
      </w:pPr>
      <w:r w:rsidRPr="00A6774D">
        <w:rPr>
          <w:lang w:val="en-IN"/>
        </w:rPr>
        <w:t>4. Web Services (REST/SOAP)</w:t>
      </w:r>
    </w:p>
    <w:p w14:paraId="210B3DF6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Purpose: Expose Salesforce data externally or consume external APIs.</w:t>
      </w:r>
    </w:p>
    <w:p w14:paraId="4754D69E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Setup Steps (Exposing Salesforce REST API):</w:t>
      </w:r>
    </w:p>
    <w:p w14:paraId="1CBA337B" w14:textId="77777777" w:rsidR="00A6774D" w:rsidRPr="00A6774D" w:rsidRDefault="00A6774D" w:rsidP="00A6774D">
      <w:pPr>
        <w:numPr>
          <w:ilvl w:val="0"/>
          <w:numId w:val="43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Go to Setup → Object Manager → Lead → Buttons, Links, and Actions → New REST Resource.</w:t>
      </w:r>
    </w:p>
    <w:p w14:paraId="2E55C57C" w14:textId="77777777" w:rsidR="00A6774D" w:rsidRPr="00A6774D" w:rsidRDefault="00A6774D" w:rsidP="00A6774D">
      <w:pPr>
        <w:numPr>
          <w:ilvl w:val="0"/>
          <w:numId w:val="43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lastRenderedPageBreak/>
        <w:t>Define a custom Apex REST class:</w:t>
      </w:r>
    </w:p>
    <w:p w14:paraId="2B85EAAF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@RestResource(urlMapping='/LeadsAPI/*')</w:t>
      </w:r>
    </w:p>
    <w:p w14:paraId="4B88FDBC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global with sharing class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LeadsRestController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{</w:t>
      </w:r>
    </w:p>
    <w:p w14:paraId="617AFE0B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@HttpGet</w:t>
      </w:r>
    </w:p>
    <w:p w14:paraId="4670E9A7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global static Lead </w:t>
      </w: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getLeadById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</w:t>
      </w:r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) {</w:t>
      </w:r>
    </w:p>
    <w:p w14:paraId="74C07698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   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RestRequest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req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=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RestContext.request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;</w:t>
      </w:r>
    </w:p>
    <w:p w14:paraId="169297A3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    String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leadId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= </w:t>
      </w: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req.requestURI.substring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</w:t>
      </w: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req.requestURI.lastIndexOf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('/</w:t>
      </w:r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')+</w:t>
      </w:r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1);</w:t>
      </w:r>
    </w:p>
    <w:p w14:paraId="10D009C8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    return [SELECT Id, Name, Company, Status FROM Lead WHERE Id </w:t>
      </w:r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= :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leadId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];</w:t>
      </w:r>
    </w:p>
    <w:p w14:paraId="1813EEAA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}</w:t>
      </w:r>
    </w:p>
    <w:p w14:paraId="4FB79B4A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</w:p>
    <w:p w14:paraId="51CD542D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@HttpPost</w:t>
      </w:r>
    </w:p>
    <w:p w14:paraId="4D232A93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global static String </w:t>
      </w: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createLead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</w:t>
      </w:r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String name, String company, String status) {</w:t>
      </w:r>
    </w:p>
    <w:p w14:paraId="59251647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    Lead l = new </w:t>
      </w:r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Lead(</w:t>
      </w:r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Name=name, Company=company, Status=status);</w:t>
      </w:r>
    </w:p>
    <w:p w14:paraId="7ED48991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    insert l;</w:t>
      </w:r>
    </w:p>
    <w:p w14:paraId="3AAE6F78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    return </w:t>
      </w: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l.Id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;</w:t>
      </w:r>
    </w:p>
    <w:p w14:paraId="50F728BB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}</w:t>
      </w:r>
    </w:p>
    <w:p w14:paraId="34E27B7B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}</w:t>
      </w:r>
    </w:p>
    <w:p w14:paraId="6FA7E696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Setup Steps (Consuming External SOAP API):</w:t>
      </w:r>
    </w:p>
    <w:p w14:paraId="1745FE95" w14:textId="77777777" w:rsidR="00A6774D" w:rsidRPr="00A6774D" w:rsidRDefault="00A6774D" w:rsidP="00A6774D">
      <w:pPr>
        <w:numPr>
          <w:ilvl w:val="0"/>
          <w:numId w:val="44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Go to Setup → Apex Classes → Generate from WSDL.</w:t>
      </w:r>
    </w:p>
    <w:p w14:paraId="734457CB" w14:textId="77777777" w:rsidR="00A6774D" w:rsidRPr="00A6774D" w:rsidRDefault="00A6774D" w:rsidP="00A6774D">
      <w:pPr>
        <w:numPr>
          <w:ilvl w:val="0"/>
          <w:numId w:val="44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Upload the WSDL file from external service.</w:t>
      </w:r>
    </w:p>
    <w:p w14:paraId="1FE8F365" w14:textId="77777777" w:rsidR="00A6774D" w:rsidRPr="00A6774D" w:rsidRDefault="00A6774D" w:rsidP="00A6774D">
      <w:pPr>
        <w:numPr>
          <w:ilvl w:val="0"/>
          <w:numId w:val="44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Use the generated Apex class to call SOAP web service.</w:t>
      </w:r>
    </w:p>
    <w:p w14:paraId="46CE2BDA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Benefits:</w:t>
      </w:r>
    </w:p>
    <w:p w14:paraId="6E7532F1" w14:textId="77777777" w:rsidR="00A6774D" w:rsidRPr="00A6774D" w:rsidRDefault="00A6774D" w:rsidP="00A6774D">
      <w:pPr>
        <w:numPr>
          <w:ilvl w:val="0"/>
          <w:numId w:val="45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Enables bi-directional communication between Salesforce and other systems.</w:t>
      </w:r>
    </w:p>
    <w:p w14:paraId="53DBCD42" w14:textId="1C5B19F2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Deliverable: REST API endpoints exposed for leads; SOAP client integrated for external task updates.</w:t>
      </w:r>
    </w:p>
    <w:p w14:paraId="325E3000" w14:textId="77777777" w:rsidR="00A6774D" w:rsidRPr="00A6774D" w:rsidRDefault="00A6774D" w:rsidP="00A6774D">
      <w:pPr>
        <w:pStyle w:val="Heading2"/>
        <w:rPr>
          <w:lang w:val="en-IN"/>
        </w:rPr>
      </w:pPr>
      <w:r w:rsidRPr="00A6774D">
        <w:rPr>
          <w:lang w:val="en-IN"/>
        </w:rPr>
        <w:lastRenderedPageBreak/>
        <w:t>5. Callouts</w:t>
      </w:r>
    </w:p>
    <w:p w14:paraId="62642D5D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Purpose: Make HTTP requests to external APIs from Apex.</w:t>
      </w:r>
    </w:p>
    <w:p w14:paraId="382D3FEC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3AFA133B" w14:textId="77777777" w:rsidR="00A6774D" w:rsidRPr="00A6774D" w:rsidRDefault="00A6774D" w:rsidP="00A6774D">
      <w:pPr>
        <w:numPr>
          <w:ilvl w:val="0"/>
          <w:numId w:val="46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Create Named Credential (see above).</w:t>
      </w:r>
    </w:p>
    <w:p w14:paraId="26C097C0" w14:textId="77777777" w:rsidR="00A6774D" w:rsidRPr="00A6774D" w:rsidRDefault="00A6774D" w:rsidP="00A6774D">
      <w:pPr>
        <w:numPr>
          <w:ilvl w:val="0"/>
          <w:numId w:val="46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Write Apex class for callout.</w:t>
      </w:r>
    </w:p>
    <w:p w14:paraId="458A6802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Example HTTP GET Callout:</w:t>
      </w:r>
    </w:p>
    <w:p w14:paraId="69C4E499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HttpRequest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req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= new </w:t>
      </w: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HttpRequest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</w:t>
      </w:r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);</w:t>
      </w:r>
    </w:p>
    <w:p w14:paraId="4182B38C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req.setEndpoint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('</w:t>
      </w: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callout:LeadServiceAPI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/leads');</w:t>
      </w:r>
    </w:p>
    <w:p w14:paraId="4E2EE643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req.setMethod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('GET');</w:t>
      </w:r>
    </w:p>
    <w:p w14:paraId="78448176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Http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http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= new </w:t>
      </w:r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Http(</w:t>
      </w:r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);</w:t>
      </w:r>
    </w:p>
    <w:p w14:paraId="772785FF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HTTPResponse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res = </w:t>
      </w: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http.send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req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);</w:t>
      </w:r>
    </w:p>
    <w:p w14:paraId="424C8AD6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List&lt;Lead&gt;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leadList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= (List&lt;Lead&gt;)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JSON.deserialize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</w:t>
      </w: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res.getBody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(), List&lt;Lead&gt;.class);</w:t>
      </w:r>
    </w:p>
    <w:p w14:paraId="2BA15B2E" w14:textId="56ECBCA2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Deliverable: Apex classes for HTTP callouts to external CRM/lead scoring service.</w:t>
      </w:r>
    </w:p>
    <w:p w14:paraId="6833CCCC" w14:textId="77777777" w:rsidR="00A6774D" w:rsidRPr="00A6774D" w:rsidRDefault="00A6774D" w:rsidP="00A6774D">
      <w:pPr>
        <w:pStyle w:val="Heading2"/>
        <w:rPr>
          <w:lang w:val="en-IN"/>
        </w:rPr>
      </w:pPr>
      <w:r w:rsidRPr="00A6774D">
        <w:rPr>
          <w:lang w:val="en-IN"/>
        </w:rPr>
        <w:t>6. Platform Events</w:t>
      </w:r>
    </w:p>
    <w:p w14:paraId="2644AD31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Purpose: Real-time event-driven updates.</w:t>
      </w:r>
    </w:p>
    <w:p w14:paraId="33B4E6AD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3E024554" w14:textId="77777777" w:rsidR="00A6774D" w:rsidRPr="00A6774D" w:rsidRDefault="00A6774D" w:rsidP="00A6774D">
      <w:pPr>
        <w:numPr>
          <w:ilvl w:val="0"/>
          <w:numId w:val="47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Go to Setup → Platform Events → New Platform Event.</w:t>
      </w:r>
    </w:p>
    <w:p w14:paraId="782A701E" w14:textId="77777777" w:rsidR="00A6774D" w:rsidRPr="00A6774D" w:rsidRDefault="00A6774D" w:rsidP="00A6774D">
      <w:pPr>
        <w:numPr>
          <w:ilvl w:val="0"/>
          <w:numId w:val="47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Name it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LeadAssigned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__e with fields: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LeadId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,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AssignedTo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, Priority.</w:t>
      </w:r>
    </w:p>
    <w:p w14:paraId="0F1C2F7B" w14:textId="77777777" w:rsidR="00A6774D" w:rsidRPr="00A6774D" w:rsidRDefault="00A6774D" w:rsidP="00A6774D">
      <w:pPr>
        <w:numPr>
          <w:ilvl w:val="0"/>
          <w:numId w:val="47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Create Apex trigger to handle events:</w:t>
      </w:r>
    </w:p>
    <w:p w14:paraId="47562978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trigger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LeadAssignedTrigger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on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LeadAssigned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__e (after insert) {</w:t>
      </w:r>
    </w:p>
    <w:p w14:paraId="4F81CBBE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</w:t>
      </w:r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for(</w:t>
      </w:r>
      <w:proofErr w:type="spellStart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LeadAssigned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__e </w:t>
      </w:r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event :</w:t>
      </w:r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</w:t>
      </w: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Trigger.New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){</w:t>
      </w:r>
      <w:proofErr w:type="gramEnd"/>
    </w:p>
    <w:p w14:paraId="4172081F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   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System.debug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('Lead Assigned: ' + </w:t>
      </w: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event.LeadId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+ ' to ' + </w:t>
      </w: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event.AssignedTo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);</w:t>
      </w:r>
    </w:p>
    <w:p w14:paraId="4EAE6DC5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}</w:t>
      </w:r>
    </w:p>
    <w:p w14:paraId="14B5F69C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}</w:t>
      </w:r>
    </w:p>
    <w:p w14:paraId="78177127" w14:textId="492E8483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Deliverable: Platform events created for lead assignment notifications.</w:t>
      </w:r>
    </w:p>
    <w:p w14:paraId="365CD0C4" w14:textId="77777777" w:rsidR="00A6774D" w:rsidRPr="00A6774D" w:rsidRDefault="00A6774D" w:rsidP="00A6774D">
      <w:pPr>
        <w:pStyle w:val="Heading2"/>
        <w:rPr>
          <w:lang w:val="en-IN"/>
        </w:rPr>
      </w:pPr>
      <w:r w:rsidRPr="00A6774D">
        <w:rPr>
          <w:lang w:val="en-IN"/>
        </w:rPr>
        <w:lastRenderedPageBreak/>
        <w:t>7. Change Data Capture (CDC)</w:t>
      </w:r>
    </w:p>
    <w:p w14:paraId="21C1C2C0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Purpose: Automatically track and respond to record changes.</w:t>
      </w:r>
    </w:p>
    <w:p w14:paraId="21590789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6F82C6B1" w14:textId="77777777" w:rsidR="00A6774D" w:rsidRPr="00A6774D" w:rsidRDefault="00A6774D" w:rsidP="00A6774D">
      <w:pPr>
        <w:numPr>
          <w:ilvl w:val="0"/>
          <w:numId w:val="48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Go to Setup → Change Data Capture → Select Objects (e.g., Lead, Task).</w:t>
      </w:r>
    </w:p>
    <w:p w14:paraId="070D6FC9" w14:textId="77777777" w:rsidR="00A6774D" w:rsidRPr="00A6774D" w:rsidRDefault="00A6774D" w:rsidP="00A6774D">
      <w:pPr>
        <w:numPr>
          <w:ilvl w:val="0"/>
          <w:numId w:val="48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Subscribe using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CometD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, Apex triggers, or Flows.</w:t>
      </w:r>
    </w:p>
    <w:p w14:paraId="298632AF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Example Apex Trigger for CDC:</w:t>
      </w:r>
    </w:p>
    <w:p w14:paraId="1C53340D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trigger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LeadChangeCapture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on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LeadChangeEvent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(after insert) {</w:t>
      </w:r>
    </w:p>
    <w:p w14:paraId="3F008D59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for (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LeadChangeEvent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</w:t>
      </w:r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event :</w:t>
      </w:r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Trigger.New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) {</w:t>
      </w:r>
    </w:p>
    <w:p w14:paraId="133B52C5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    </w:t>
      </w:r>
      <w:proofErr w:type="spell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System.debug</w:t>
      </w:r>
      <w:proofErr w:type="spell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('Lead updated: ' + </w:t>
      </w:r>
      <w:proofErr w:type="spellStart"/>
      <w:proofErr w:type="gramStart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event.ChangeEventHeader.recordIds</w:t>
      </w:r>
      <w:proofErr w:type="spellEnd"/>
      <w:proofErr w:type="gramEnd"/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);</w:t>
      </w:r>
    </w:p>
    <w:p w14:paraId="65E31553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}</w:t>
      </w:r>
    </w:p>
    <w:p w14:paraId="53B5EF1D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}</w:t>
      </w:r>
    </w:p>
    <w:p w14:paraId="05A2FCD6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Benefits:</w:t>
      </w:r>
    </w:p>
    <w:p w14:paraId="58CA544A" w14:textId="77777777" w:rsidR="00A6774D" w:rsidRPr="00A6774D" w:rsidRDefault="00A6774D" w:rsidP="00A6774D">
      <w:pPr>
        <w:numPr>
          <w:ilvl w:val="0"/>
          <w:numId w:val="49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Real-time tracking of lead and task changes.</w:t>
      </w:r>
    </w:p>
    <w:p w14:paraId="65107DB6" w14:textId="77777777" w:rsidR="00A6774D" w:rsidRPr="00A6774D" w:rsidRDefault="00A6774D" w:rsidP="00A6774D">
      <w:pPr>
        <w:numPr>
          <w:ilvl w:val="0"/>
          <w:numId w:val="49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Integration-ready for external systems.</w:t>
      </w:r>
    </w:p>
    <w:p w14:paraId="44B39F5C" w14:textId="77777777" w:rsidR="00A6774D" w:rsidRPr="00A6774D" w:rsidRDefault="00A6774D" w:rsidP="00A6774D">
      <w:pPr>
        <w:rPr>
          <w:rFonts w:ascii="Times New Roman" w:eastAsiaTheme="majorEastAsia" w:hAnsi="Times New Roman" w:cs="Times New Roman"/>
          <w:b/>
          <w:bCs/>
          <w:spacing w:val="5"/>
          <w:kern w:val="28"/>
          <w:sz w:val="40"/>
          <w:szCs w:val="40"/>
          <w:lang w:val="en-IN"/>
        </w:rPr>
      </w:pPr>
      <w:r w:rsidRPr="00A6774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Deliverable: CDC enabled for Leads and Tasks with subscribers implemented</w:t>
      </w:r>
      <w:r w:rsidRPr="00A6774D">
        <w:rPr>
          <w:rFonts w:ascii="Times New Roman" w:eastAsiaTheme="majorEastAsia" w:hAnsi="Times New Roman" w:cs="Times New Roman"/>
          <w:b/>
          <w:bCs/>
          <w:spacing w:val="5"/>
          <w:kern w:val="28"/>
          <w:sz w:val="40"/>
          <w:szCs w:val="40"/>
          <w:lang w:val="en-IN"/>
        </w:rPr>
        <w:t>.</w:t>
      </w:r>
    </w:p>
    <w:p w14:paraId="6EE546AB" w14:textId="39F56A02" w:rsidR="00742425" w:rsidRPr="00B61DB9" w:rsidRDefault="00742425" w:rsidP="00A6774D">
      <w:pPr>
        <w:rPr>
          <w:rFonts w:ascii="Times New Roman" w:hAnsi="Times New Roman" w:cs="Times New Roman"/>
        </w:rPr>
      </w:pPr>
    </w:p>
    <w:sectPr w:rsidR="00742425" w:rsidRPr="00B61D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53F82" w14:textId="77777777" w:rsidR="00B4259A" w:rsidRDefault="00B4259A" w:rsidP="00A6774D">
      <w:pPr>
        <w:spacing w:after="0" w:line="240" w:lineRule="auto"/>
      </w:pPr>
      <w:r>
        <w:separator/>
      </w:r>
    </w:p>
  </w:endnote>
  <w:endnote w:type="continuationSeparator" w:id="0">
    <w:p w14:paraId="4F1D8430" w14:textId="77777777" w:rsidR="00B4259A" w:rsidRDefault="00B4259A" w:rsidP="00A67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38E4" w14:textId="77777777" w:rsidR="00B4259A" w:rsidRDefault="00B4259A" w:rsidP="00A6774D">
      <w:pPr>
        <w:spacing w:after="0" w:line="240" w:lineRule="auto"/>
      </w:pPr>
      <w:r>
        <w:separator/>
      </w:r>
    </w:p>
  </w:footnote>
  <w:footnote w:type="continuationSeparator" w:id="0">
    <w:p w14:paraId="59809E83" w14:textId="77777777" w:rsidR="00B4259A" w:rsidRDefault="00B4259A" w:rsidP="00A67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F5F08"/>
    <w:multiLevelType w:val="multilevel"/>
    <w:tmpl w:val="1878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A3169A"/>
    <w:multiLevelType w:val="multilevel"/>
    <w:tmpl w:val="B348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661705"/>
    <w:multiLevelType w:val="multilevel"/>
    <w:tmpl w:val="90B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1B123F"/>
    <w:multiLevelType w:val="multilevel"/>
    <w:tmpl w:val="580E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D15C0"/>
    <w:multiLevelType w:val="multilevel"/>
    <w:tmpl w:val="1DB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D10100"/>
    <w:multiLevelType w:val="multilevel"/>
    <w:tmpl w:val="F9AA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12636B"/>
    <w:multiLevelType w:val="multilevel"/>
    <w:tmpl w:val="81AE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5B6AC6"/>
    <w:multiLevelType w:val="multilevel"/>
    <w:tmpl w:val="01B2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153639"/>
    <w:multiLevelType w:val="multilevel"/>
    <w:tmpl w:val="E11C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8156AE"/>
    <w:multiLevelType w:val="multilevel"/>
    <w:tmpl w:val="242E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A751AC"/>
    <w:multiLevelType w:val="multilevel"/>
    <w:tmpl w:val="D242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367FE9"/>
    <w:multiLevelType w:val="multilevel"/>
    <w:tmpl w:val="BBD0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772B27"/>
    <w:multiLevelType w:val="multilevel"/>
    <w:tmpl w:val="5F88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3E1F03"/>
    <w:multiLevelType w:val="multilevel"/>
    <w:tmpl w:val="BE7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760C9F"/>
    <w:multiLevelType w:val="multilevel"/>
    <w:tmpl w:val="A582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3D241C"/>
    <w:multiLevelType w:val="multilevel"/>
    <w:tmpl w:val="05EC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E43FCB"/>
    <w:multiLevelType w:val="multilevel"/>
    <w:tmpl w:val="24D8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016089"/>
    <w:multiLevelType w:val="multilevel"/>
    <w:tmpl w:val="448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A65C1C"/>
    <w:multiLevelType w:val="multilevel"/>
    <w:tmpl w:val="B814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AA7359"/>
    <w:multiLevelType w:val="multilevel"/>
    <w:tmpl w:val="F792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EE03F1"/>
    <w:multiLevelType w:val="multilevel"/>
    <w:tmpl w:val="C890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47539C"/>
    <w:multiLevelType w:val="multilevel"/>
    <w:tmpl w:val="A1C4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E42351"/>
    <w:multiLevelType w:val="multilevel"/>
    <w:tmpl w:val="2EF0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F66863"/>
    <w:multiLevelType w:val="multilevel"/>
    <w:tmpl w:val="FACA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766E8"/>
    <w:multiLevelType w:val="multilevel"/>
    <w:tmpl w:val="5996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F83A84"/>
    <w:multiLevelType w:val="multilevel"/>
    <w:tmpl w:val="4516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A17A97"/>
    <w:multiLevelType w:val="multilevel"/>
    <w:tmpl w:val="A334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307D5F"/>
    <w:multiLevelType w:val="multilevel"/>
    <w:tmpl w:val="17D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B901B7"/>
    <w:multiLevelType w:val="multilevel"/>
    <w:tmpl w:val="D2B4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9024C9"/>
    <w:multiLevelType w:val="multilevel"/>
    <w:tmpl w:val="CABE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407230"/>
    <w:multiLevelType w:val="multilevel"/>
    <w:tmpl w:val="C666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9A6649"/>
    <w:multiLevelType w:val="multilevel"/>
    <w:tmpl w:val="8F9E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C84A2B"/>
    <w:multiLevelType w:val="multilevel"/>
    <w:tmpl w:val="335E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1572EC"/>
    <w:multiLevelType w:val="multilevel"/>
    <w:tmpl w:val="11C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8E32A5"/>
    <w:multiLevelType w:val="multilevel"/>
    <w:tmpl w:val="2A5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6D1638"/>
    <w:multiLevelType w:val="multilevel"/>
    <w:tmpl w:val="2FCA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9B521B"/>
    <w:multiLevelType w:val="multilevel"/>
    <w:tmpl w:val="1C5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9B57BD"/>
    <w:multiLevelType w:val="multilevel"/>
    <w:tmpl w:val="633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C43291"/>
    <w:multiLevelType w:val="multilevel"/>
    <w:tmpl w:val="26F6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5F419A"/>
    <w:multiLevelType w:val="multilevel"/>
    <w:tmpl w:val="BFC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724539">
    <w:abstractNumId w:val="8"/>
  </w:num>
  <w:num w:numId="2" w16cid:durableId="661734285">
    <w:abstractNumId w:val="6"/>
  </w:num>
  <w:num w:numId="3" w16cid:durableId="1563101244">
    <w:abstractNumId w:val="5"/>
  </w:num>
  <w:num w:numId="4" w16cid:durableId="201405079">
    <w:abstractNumId w:val="4"/>
  </w:num>
  <w:num w:numId="5" w16cid:durableId="1533347903">
    <w:abstractNumId w:val="7"/>
  </w:num>
  <w:num w:numId="6" w16cid:durableId="1210609354">
    <w:abstractNumId w:val="3"/>
  </w:num>
  <w:num w:numId="7" w16cid:durableId="546067510">
    <w:abstractNumId w:val="2"/>
  </w:num>
  <w:num w:numId="8" w16cid:durableId="1801459060">
    <w:abstractNumId w:val="1"/>
  </w:num>
  <w:num w:numId="9" w16cid:durableId="1739667844">
    <w:abstractNumId w:val="0"/>
  </w:num>
  <w:num w:numId="10" w16cid:durableId="414935804">
    <w:abstractNumId w:val="22"/>
  </w:num>
  <w:num w:numId="11" w16cid:durableId="1371492181">
    <w:abstractNumId w:val="12"/>
  </w:num>
  <w:num w:numId="12" w16cid:durableId="293489659">
    <w:abstractNumId w:val="16"/>
  </w:num>
  <w:num w:numId="13" w16cid:durableId="1715959510">
    <w:abstractNumId w:val="20"/>
  </w:num>
  <w:num w:numId="14" w16cid:durableId="1223516131">
    <w:abstractNumId w:val="19"/>
  </w:num>
  <w:num w:numId="15" w16cid:durableId="130489050">
    <w:abstractNumId w:val="26"/>
  </w:num>
  <w:num w:numId="16" w16cid:durableId="644891731">
    <w:abstractNumId w:val="36"/>
  </w:num>
  <w:num w:numId="17" w16cid:durableId="2014607323">
    <w:abstractNumId w:val="37"/>
  </w:num>
  <w:num w:numId="18" w16cid:durableId="1150363141">
    <w:abstractNumId w:val="28"/>
  </w:num>
  <w:num w:numId="19" w16cid:durableId="1256281021">
    <w:abstractNumId w:val="33"/>
  </w:num>
  <w:num w:numId="20" w16cid:durableId="1880512316">
    <w:abstractNumId w:val="29"/>
  </w:num>
  <w:num w:numId="21" w16cid:durableId="1994334865">
    <w:abstractNumId w:val="41"/>
  </w:num>
  <w:num w:numId="22" w16cid:durableId="992566896">
    <w:abstractNumId w:val="24"/>
  </w:num>
  <w:num w:numId="23" w16cid:durableId="554856174">
    <w:abstractNumId w:val="23"/>
  </w:num>
  <w:num w:numId="24" w16cid:durableId="2085495469">
    <w:abstractNumId w:val="43"/>
  </w:num>
  <w:num w:numId="25" w16cid:durableId="215943522">
    <w:abstractNumId w:val="42"/>
  </w:num>
  <w:num w:numId="26" w16cid:durableId="1809203196">
    <w:abstractNumId w:val="13"/>
  </w:num>
  <w:num w:numId="27" w16cid:durableId="1570773199">
    <w:abstractNumId w:val="45"/>
  </w:num>
  <w:num w:numId="28" w16cid:durableId="1028676785">
    <w:abstractNumId w:val="47"/>
  </w:num>
  <w:num w:numId="29" w16cid:durableId="1789011170">
    <w:abstractNumId w:val="25"/>
  </w:num>
  <w:num w:numId="30" w16cid:durableId="303580130">
    <w:abstractNumId w:val="17"/>
  </w:num>
  <w:num w:numId="31" w16cid:durableId="1572885404">
    <w:abstractNumId w:val="10"/>
  </w:num>
  <w:num w:numId="32" w16cid:durableId="853617628">
    <w:abstractNumId w:val="35"/>
  </w:num>
  <w:num w:numId="33" w16cid:durableId="102850688">
    <w:abstractNumId w:val="38"/>
  </w:num>
  <w:num w:numId="34" w16cid:durableId="409276966">
    <w:abstractNumId w:val="32"/>
  </w:num>
  <w:num w:numId="35" w16cid:durableId="2073893479">
    <w:abstractNumId w:val="48"/>
  </w:num>
  <w:num w:numId="36" w16cid:durableId="1914852511">
    <w:abstractNumId w:val="11"/>
  </w:num>
  <w:num w:numId="37" w16cid:durableId="497428036">
    <w:abstractNumId w:val="9"/>
  </w:num>
  <w:num w:numId="38" w16cid:durableId="176038472">
    <w:abstractNumId w:val="18"/>
  </w:num>
  <w:num w:numId="39" w16cid:durableId="884411511">
    <w:abstractNumId w:val="30"/>
  </w:num>
  <w:num w:numId="40" w16cid:durableId="579142480">
    <w:abstractNumId w:val="40"/>
  </w:num>
  <w:num w:numId="41" w16cid:durableId="1842114400">
    <w:abstractNumId w:val="21"/>
  </w:num>
  <w:num w:numId="42" w16cid:durableId="1065496824">
    <w:abstractNumId w:val="46"/>
  </w:num>
  <w:num w:numId="43" w16cid:durableId="991560670">
    <w:abstractNumId w:val="34"/>
  </w:num>
  <w:num w:numId="44" w16cid:durableId="1116408307">
    <w:abstractNumId w:val="14"/>
  </w:num>
  <w:num w:numId="45" w16cid:durableId="1801682434">
    <w:abstractNumId w:val="31"/>
  </w:num>
  <w:num w:numId="46" w16cid:durableId="1795370338">
    <w:abstractNumId w:val="39"/>
  </w:num>
  <w:num w:numId="47" w16cid:durableId="1564831808">
    <w:abstractNumId w:val="27"/>
  </w:num>
  <w:num w:numId="48" w16cid:durableId="1377775985">
    <w:abstractNumId w:val="15"/>
  </w:num>
  <w:num w:numId="49" w16cid:durableId="160969883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1BAA"/>
    <w:rsid w:val="0029639D"/>
    <w:rsid w:val="00326F90"/>
    <w:rsid w:val="00742425"/>
    <w:rsid w:val="009E781F"/>
    <w:rsid w:val="00A6774D"/>
    <w:rsid w:val="00AA1D8D"/>
    <w:rsid w:val="00B4259A"/>
    <w:rsid w:val="00B47730"/>
    <w:rsid w:val="00B61D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E9997"/>
  <w14:defaultImageDpi w14:val="300"/>
  <w15:docId w15:val="{CC165D27-238E-4CA8-8816-E0CAFC4E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shaheenshaheen6806@outlook.com</cp:lastModifiedBy>
  <cp:revision>2</cp:revision>
  <dcterms:created xsi:type="dcterms:W3CDTF">2025-09-29T06:10:00Z</dcterms:created>
  <dcterms:modified xsi:type="dcterms:W3CDTF">2025-09-29T06:10:00Z</dcterms:modified>
  <cp:category/>
</cp:coreProperties>
</file>