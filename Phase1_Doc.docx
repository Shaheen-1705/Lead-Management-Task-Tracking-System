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0CE3F" w14:textId="0A551E42" w:rsidR="001B0591" w:rsidRDefault="001B0591" w:rsidP="001B0591">
      <w:pPr>
        <w:pStyle w:val="NoSpacing"/>
        <w:rPr>
          <w:rFonts w:ascii="Times New Roman" w:hAnsi="Times New Roman" w:cs="Times New Roman"/>
          <w:b/>
          <w:bCs/>
          <w:sz w:val="40"/>
          <w:szCs w:val="40"/>
        </w:rPr>
      </w:pPr>
      <w:r w:rsidRPr="001B0591">
        <w:rPr>
          <w:rFonts w:ascii="Times New Roman" w:hAnsi="Times New Roman" w:cs="Times New Roman"/>
          <w:b/>
          <w:bCs/>
          <w:sz w:val="40"/>
          <w:szCs w:val="40"/>
        </w:rPr>
        <w:t>Lead Management &amp; Task Tracking System</w:t>
      </w:r>
    </w:p>
    <w:p w14:paraId="4C2BF5AA" w14:textId="3590EF52" w:rsidR="001B0591" w:rsidRPr="001B0591" w:rsidRDefault="001B0591" w:rsidP="001B0591">
      <w:pPr>
        <w:pStyle w:val="NoSpacing"/>
        <w:rPr>
          <w:rFonts w:ascii="Times New Roman" w:hAnsi="Times New Roman" w:cs="Times New Roman"/>
          <w:b/>
          <w:bCs/>
          <w:sz w:val="40"/>
          <w:szCs w:val="40"/>
        </w:rPr>
      </w:pPr>
      <w:r>
        <w:rPr>
          <w:rFonts w:ascii="Times New Roman" w:hAnsi="Times New Roman" w:cs="Times New Roman"/>
          <w:b/>
          <w:bCs/>
          <w:sz w:val="40"/>
          <w:szCs w:val="40"/>
        </w:rPr>
        <w:t xml:space="preserve">                                 </w:t>
      </w:r>
      <w:r w:rsidRPr="001B0591">
        <w:rPr>
          <w:rFonts w:ascii="Times New Roman" w:hAnsi="Times New Roman" w:cs="Times New Roman"/>
          <w:sz w:val="40"/>
          <w:szCs w:val="40"/>
        </w:rPr>
        <w:t>Phase 1</w:t>
      </w:r>
      <w:r>
        <w:rPr>
          <w:rFonts w:ascii="Times New Roman" w:hAnsi="Times New Roman" w:cs="Times New Roman"/>
          <w:sz w:val="40"/>
          <w:szCs w:val="40"/>
        </w:rPr>
        <w:t xml:space="preserve"> </w:t>
      </w:r>
    </w:p>
    <w:p w14:paraId="2D34D5F1" w14:textId="77777777" w:rsidR="001B0591" w:rsidRDefault="001B0591" w:rsidP="001B0591">
      <w:pPr>
        <w:pStyle w:val="NoSpacing"/>
        <w:rPr>
          <w:rFonts w:ascii="Times New Roman" w:hAnsi="Times New Roman" w:cs="Times New Roman"/>
          <w:sz w:val="40"/>
          <w:szCs w:val="40"/>
        </w:rPr>
      </w:pPr>
    </w:p>
    <w:p w14:paraId="26CD3FD5" w14:textId="6E99CCDC" w:rsidR="00FD37D5" w:rsidRDefault="00000000" w:rsidP="001B0591">
      <w:pPr>
        <w:pStyle w:val="Heading2"/>
      </w:pPr>
      <w:r w:rsidRPr="001B0591">
        <w:t>1</w:t>
      </w:r>
      <w:r w:rsidR="001B0591">
        <w:t xml:space="preserve">. </w:t>
      </w:r>
      <w:r w:rsidRPr="001B0591">
        <w:t>Problem Understanding &amp; Industry Analysis</w:t>
      </w:r>
    </w:p>
    <w:p w14:paraId="6E386AF1"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sz w:val="24"/>
          <w:szCs w:val="24"/>
          <w:lang w:val="en-IN"/>
        </w:rPr>
        <w:t>Sales teams often face challenges in managing leads efficiently due to the lack of centralized systems for tracking, assigning, and following up on potential customers. Manual processes lead to missed opportunities, delayed follow-ups, and poor visibility into team performance.</w:t>
      </w:r>
    </w:p>
    <w:p w14:paraId="056BA0A8"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b/>
          <w:bCs/>
          <w:sz w:val="24"/>
          <w:szCs w:val="24"/>
          <w:lang w:val="en-IN"/>
        </w:rPr>
        <w:t>This project aims to:</w:t>
      </w:r>
    </w:p>
    <w:p w14:paraId="0CFEFF50" w14:textId="77777777" w:rsidR="001B0591" w:rsidRPr="001E59F2" w:rsidRDefault="001B0591" w:rsidP="001B0591">
      <w:pPr>
        <w:numPr>
          <w:ilvl w:val="0"/>
          <w:numId w:val="16"/>
        </w:numPr>
        <w:rPr>
          <w:rFonts w:ascii="Times New Roman" w:hAnsi="Times New Roman" w:cs="Times New Roman"/>
          <w:sz w:val="24"/>
          <w:szCs w:val="24"/>
          <w:lang w:val="en-IN"/>
        </w:rPr>
      </w:pPr>
      <w:r w:rsidRPr="001E59F2">
        <w:rPr>
          <w:rFonts w:ascii="Times New Roman" w:hAnsi="Times New Roman" w:cs="Times New Roman"/>
          <w:sz w:val="24"/>
          <w:szCs w:val="24"/>
          <w:lang w:val="en-IN"/>
        </w:rPr>
        <w:t>Streamline lead capture and assignment.</w:t>
      </w:r>
    </w:p>
    <w:p w14:paraId="2D954EF8" w14:textId="77777777" w:rsidR="001B0591" w:rsidRPr="001E59F2" w:rsidRDefault="001B0591" w:rsidP="001B0591">
      <w:pPr>
        <w:numPr>
          <w:ilvl w:val="0"/>
          <w:numId w:val="16"/>
        </w:numPr>
        <w:rPr>
          <w:rFonts w:ascii="Times New Roman" w:hAnsi="Times New Roman" w:cs="Times New Roman"/>
          <w:sz w:val="24"/>
          <w:szCs w:val="24"/>
          <w:lang w:val="en-IN"/>
        </w:rPr>
      </w:pPr>
      <w:r w:rsidRPr="001E59F2">
        <w:rPr>
          <w:rFonts w:ascii="Times New Roman" w:hAnsi="Times New Roman" w:cs="Times New Roman"/>
          <w:sz w:val="24"/>
          <w:szCs w:val="24"/>
          <w:lang w:val="en-IN"/>
        </w:rPr>
        <w:t>Automate task creation and notifications for follow-ups.</w:t>
      </w:r>
    </w:p>
    <w:p w14:paraId="54034EB1" w14:textId="77777777" w:rsidR="001B0591" w:rsidRPr="001E59F2" w:rsidRDefault="001B0591" w:rsidP="001B0591">
      <w:pPr>
        <w:numPr>
          <w:ilvl w:val="0"/>
          <w:numId w:val="16"/>
        </w:numPr>
        <w:rPr>
          <w:rFonts w:ascii="Times New Roman" w:hAnsi="Times New Roman" w:cs="Times New Roman"/>
          <w:sz w:val="24"/>
          <w:szCs w:val="24"/>
          <w:lang w:val="en-IN"/>
        </w:rPr>
      </w:pPr>
      <w:r w:rsidRPr="001E59F2">
        <w:rPr>
          <w:rFonts w:ascii="Times New Roman" w:hAnsi="Times New Roman" w:cs="Times New Roman"/>
          <w:sz w:val="24"/>
          <w:szCs w:val="24"/>
          <w:lang w:val="en-IN"/>
        </w:rPr>
        <w:t>Provide sales managers with dashboards and reports to monitor performance.</w:t>
      </w:r>
    </w:p>
    <w:p w14:paraId="44EA1BD5" w14:textId="6DD20261" w:rsidR="001B0591" w:rsidRPr="001E59F2" w:rsidRDefault="001B0591" w:rsidP="001B0591">
      <w:pPr>
        <w:numPr>
          <w:ilvl w:val="0"/>
          <w:numId w:val="16"/>
        </w:numPr>
        <w:rPr>
          <w:rFonts w:ascii="Times New Roman" w:hAnsi="Times New Roman" w:cs="Times New Roman"/>
          <w:sz w:val="24"/>
          <w:szCs w:val="24"/>
          <w:lang w:val="en-IN"/>
        </w:rPr>
      </w:pPr>
      <w:r w:rsidRPr="001E59F2">
        <w:rPr>
          <w:rFonts w:ascii="Times New Roman" w:hAnsi="Times New Roman" w:cs="Times New Roman"/>
          <w:sz w:val="24"/>
          <w:szCs w:val="24"/>
          <w:lang w:val="en-IN"/>
        </w:rPr>
        <w:t>Ensure role-based access so agents can focus on their leads while managers can oversee the entire pipeline.</w:t>
      </w:r>
    </w:p>
    <w:p w14:paraId="2B16A5AC" w14:textId="5F138606" w:rsidR="00FD37D5" w:rsidRPr="001B0591" w:rsidRDefault="001B0591">
      <w:pPr>
        <w:pStyle w:val="Heading2"/>
        <w:rPr>
          <w:rFonts w:ascii="Times New Roman" w:hAnsi="Times New Roman" w:cs="Times New Roman"/>
        </w:rPr>
      </w:pPr>
      <w:r>
        <w:rPr>
          <w:rFonts w:ascii="Times New Roman" w:hAnsi="Times New Roman" w:cs="Times New Roman"/>
        </w:rPr>
        <w:t>2</w:t>
      </w:r>
      <w:r w:rsidRPr="001B0591">
        <w:rPr>
          <w:rFonts w:ascii="Times New Roman" w:hAnsi="Times New Roman" w:cs="Times New Roman"/>
        </w:rPr>
        <w:t>. Requirement Gathering</w:t>
      </w:r>
    </w:p>
    <w:p w14:paraId="6D3E7425"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sz w:val="24"/>
          <w:szCs w:val="24"/>
          <w:lang w:val="en-IN"/>
        </w:rPr>
        <w:t>Requirement gathering involves collecting detailed needs from stakeholders such as sales managers, agents, and customers.</w:t>
      </w:r>
    </w:p>
    <w:p w14:paraId="0FFAAB87"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sz w:val="24"/>
          <w:szCs w:val="24"/>
          <w:lang w:val="en-IN"/>
        </w:rPr>
        <w:t>For this project (</w:t>
      </w:r>
      <w:r w:rsidRPr="001E59F2">
        <w:rPr>
          <w:rFonts w:ascii="Times New Roman" w:hAnsi="Times New Roman" w:cs="Times New Roman"/>
          <w:b/>
          <w:bCs/>
          <w:sz w:val="24"/>
          <w:szCs w:val="24"/>
          <w:lang w:val="en-IN"/>
        </w:rPr>
        <w:t>Lead &amp; Task Management System</w:t>
      </w:r>
      <w:r w:rsidRPr="001E59F2">
        <w:rPr>
          <w:rFonts w:ascii="Times New Roman" w:hAnsi="Times New Roman" w:cs="Times New Roman"/>
          <w:sz w:val="24"/>
          <w:szCs w:val="24"/>
          <w:lang w:val="en-IN"/>
        </w:rPr>
        <w:t>):</w:t>
      </w:r>
    </w:p>
    <w:p w14:paraId="1E9305BB" w14:textId="77777777" w:rsidR="001B0591" w:rsidRPr="001E59F2" w:rsidRDefault="001B0591" w:rsidP="001B0591">
      <w:pPr>
        <w:numPr>
          <w:ilvl w:val="0"/>
          <w:numId w:val="10"/>
        </w:numPr>
        <w:rPr>
          <w:rFonts w:ascii="Times New Roman" w:hAnsi="Times New Roman" w:cs="Times New Roman"/>
          <w:sz w:val="24"/>
          <w:szCs w:val="24"/>
          <w:lang w:val="en-IN"/>
        </w:rPr>
      </w:pPr>
      <w:r w:rsidRPr="001E59F2">
        <w:rPr>
          <w:rFonts w:ascii="Times New Roman" w:hAnsi="Times New Roman" w:cs="Times New Roman"/>
          <w:sz w:val="24"/>
          <w:szCs w:val="24"/>
          <w:lang w:val="en-IN"/>
        </w:rPr>
        <w:t>Agents need to create/manage leads.</w:t>
      </w:r>
    </w:p>
    <w:p w14:paraId="094F8671" w14:textId="77777777" w:rsidR="001B0591" w:rsidRPr="001E59F2" w:rsidRDefault="001B0591" w:rsidP="001B0591">
      <w:pPr>
        <w:numPr>
          <w:ilvl w:val="0"/>
          <w:numId w:val="10"/>
        </w:numPr>
        <w:rPr>
          <w:rFonts w:ascii="Times New Roman" w:hAnsi="Times New Roman" w:cs="Times New Roman"/>
          <w:sz w:val="24"/>
          <w:szCs w:val="24"/>
          <w:lang w:val="en-IN"/>
        </w:rPr>
      </w:pPr>
      <w:r w:rsidRPr="001E59F2">
        <w:rPr>
          <w:rFonts w:ascii="Times New Roman" w:hAnsi="Times New Roman" w:cs="Times New Roman"/>
          <w:sz w:val="24"/>
          <w:szCs w:val="24"/>
          <w:lang w:val="en-IN"/>
        </w:rPr>
        <w:t>Managers need to assign and track tasks.</w:t>
      </w:r>
    </w:p>
    <w:p w14:paraId="4AE556AC" w14:textId="77777777" w:rsidR="001B0591" w:rsidRPr="001E59F2" w:rsidRDefault="001B0591" w:rsidP="001B0591">
      <w:pPr>
        <w:numPr>
          <w:ilvl w:val="0"/>
          <w:numId w:val="10"/>
        </w:numPr>
        <w:rPr>
          <w:rFonts w:ascii="Times New Roman" w:hAnsi="Times New Roman" w:cs="Times New Roman"/>
          <w:sz w:val="24"/>
          <w:szCs w:val="24"/>
          <w:lang w:val="en-IN"/>
        </w:rPr>
      </w:pPr>
      <w:r w:rsidRPr="001E59F2">
        <w:rPr>
          <w:rFonts w:ascii="Times New Roman" w:hAnsi="Times New Roman" w:cs="Times New Roman"/>
          <w:sz w:val="24"/>
          <w:szCs w:val="24"/>
          <w:lang w:val="en-IN"/>
        </w:rPr>
        <w:t>Customers need proper follow-ups.</w:t>
      </w:r>
    </w:p>
    <w:p w14:paraId="5B3AD21C" w14:textId="77777777" w:rsidR="001B0591" w:rsidRPr="001E59F2" w:rsidRDefault="001B0591" w:rsidP="001B0591">
      <w:pPr>
        <w:numPr>
          <w:ilvl w:val="0"/>
          <w:numId w:val="10"/>
        </w:numPr>
        <w:rPr>
          <w:rFonts w:ascii="Times New Roman" w:hAnsi="Times New Roman" w:cs="Times New Roman"/>
          <w:sz w:val="24"/>
          <w:szCs w:val="24"/>
          <w:lang w:val="en-IN"/>
        </w:rPr>
      </w:pPr>
      <w:r w:rsidRPr="001E59F2">
        <w:rPr>
          <w:rFonts w:ascii="Times New Roman" w:hAnsi="Times New Roman" w:cs="Times New Roman"/>
          <w:sz w:val="24"/>
          <w:szCs w:val="24"/>
          <w:lang w:val="en-IN"/>
        </w:rPr>
        <w:t>Admin needs dashboards to see performance.</w:t>
      </w:r>
    </w:p>
    <w:p w14:paraId="7A9B5CE7" w14:textId="427326DC" w:rsidR="001B0591" w:rsidRPr="001E59F2" w:rsidRDefault="001B0591" w:rsidP="001B0591">
      <w:pPr>
        <w:rPr>
          <w:rFonts w:ascii="Times New Roman" w:hAnsi="Times New Roman" w:cs="Times New Roman"/>
          <w:sz w:val="24"/>
          <w:szCs w:val="24"/>
          <w:lang w:val="en-IN"/>
        </w:rPr>
      </w:pPr>
    </w:p>
    <w:p w14:paraId="3547F6DD" w14:textId="0341ADD4" w:rsidR="001B0591" w:rsidRPr="001B0591" w:rsidRDefault="001B0591" w:rsidP="001B0591">
      <w:pPr>
        <w:pStyle w:val="Heading2"/>
        <w:rPr>
          <w:lang w:val="en-IN"/>
        </w:rPr>
      </w:pPr>
      <w:r>
        <w:rPr>
          <w:lang w:val="en-IN"/>
        </w:rPr>
        <w:t>3</w:t>
      </w:r>
      <w:r w:rsidRPr="001B0591">
        <w:rPr>
          <w:lang w:val="en-IN"/>
        </w:rPr>
        <w:t>. Stakeholder Analysis</w:t>
      </w:r>
    </w:p>
    <w:p w14:paraId="24D65A52"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sz w:val="24"/>
          <w:szCs w:val="24"/>
          <w:lang w:val="en-IN"/>
        </w:rPr>
        <w:t>Stakeholders and their roles include:</w:t>
      </w:r>
    </w:p>
    <w:p w14:paraId="4E53D40E" w14:textId="77777777" w:rsidR="001B0591" w:rsidRPr="001E59F2" w:rsidRDefault="001B0591" w:rsidP="001B0591">
      <w:pPr>
        <w:numPr>
          <w:ilvl w:val="0"/>
          <w:numId w:val="11"/>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t>Sales Manager</w:t>
      </w:r>
      <w:r w:rsidRPr="001E59F2">
        <w:rPr>
          <w:rFonts w:ascii="Times New Roman" w:hAnsi="Times New Roman" w:cs="Times New Roman"/>
          <w:sz w:val="24"/>
          <w:szCs w:val="24"/>
          <w:lang w:val="en-IN"/>
        </w:rPr>
        <w:t xml:space="preserve"> → Oversees pipeline, assigns leads, monitors KPIs.</w:t>
      </w:r>
    </w:p>
    <w:p w14:paraId="00FAF5E1" w14:textId="77777777" w:rsidR="001B0591" w:rsidRPr="001E59F2" w:rsidRDefault="001B0591" w:rsidP="001B0591">
      <w:pPr>
        <w:numPr>
          <w:ilvl w:val="0"/>
          <w:numId w:val="11"/>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t>Sales Agents</w:t>
      </w:r>
      <w:r w:rsidRPr="001E59F2">
        <w:rPr>
          <w:rFonts w:ascii="Times New Roman" w:hAnsi="Times New Roman" w:cs="Times New Roman"/>
          <w:sz w:val="24"/>
          <w:szCs w:val="24"/>
          <w:lang w:val="en-IN"/>
        </w:rPr>
        <w:t xml:space="preserve"> → Work on leads, update statuses, complete tasks.</w:t>
      </w:r>
    </w:p>
    <w:p w14:paraId="36B77595" w14:textId="77777777" w:rsidR="001B0591" w:rsidRPr="001E59F2" w:rsidRDefault="001B0591" w:rsidP="001B0591">
      <w:pPr>
        <w:numPr>
          <w:ilvl w:val="0"/>
          <w:numId w:val="11"/>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t>System Admin</w:t>
      </w:r>
      <w:r w:rsidRPr="001E59F2">
        <w:rPr>
          <w:rFonts w:ascii="Times New Roman" w:hAnsi="Times New Roman" w:cs="Times New Roman"/>
          <w:sz w:val="24"/>
          <w:szCs w:val="24"/>
          <w:lang w:val="en-IN"/>
        </w:rPr>
        <w:t xml:space="preserve"> → Manages Salesforce org setup.</w:t>
      </w:r>
    </w:p>
    <w:p w14:paraId="37269B7D" w14:textId="77777777" w:rsidR="001B0591" w:rsidRPr="001E59F2" w:rsidRDefault="001B0591" w:rsidP="001B0591">
      <w:pPr>
        <w:numPr>
          <w:ilvl w:val="0"/>
          <w:numId w:val="11"/>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lastRenderedPageBreak/>
        <w:t>Customer</w:t>
      </w:r>
      <w:r w:rsidRPr="001E59F2">
        <w:rPr>
          <w:rFonts w:ascii="Times New Roman" w:hAnsi="Times New Roman" w:cs="Times New Roman"/>
          <w:sz w:val="24"/>
          <w:szCs w:val="24"/>
          <w:lang w:val="en-IN"/>
        </w:rPr>
        <w:t xml:space="preserve"> → Indirect stakeholder, receives communication.</w:t>
      </w:r>
    </w:p>
    <w:p w14:paraId="5F27DEDA" w14:textId="4EA59C8A" w:rsidR="001B0591" w:rsidRPr="001B0591" w:rsidRDefault="001B0591" w:rsidP="001B0591">
      <w:pPr>
        <w:rPr>
          <w:rFonts w:ascii="Times New Roman" w:hAnsi="Times New Roman" w:cs="Times New Roman"/>
          <w:lang w:val="en-IN"/>
        </w:rPr>
      </w:pPr>
    </w:p>
    <w:p w14:paraId="179D463C" w14:textId="33D3EFC4" w:rsidR="001B0591" w:rsidRPr="001B0591" w:rsidRDefault="001B0591" w:rsidP="001B0591">
      <w:pPr>
        <w:pStyle w:val="Heading2"/>
        <w:rPr>
          <w:lang w:val="en-IN"/>
        </w:rPr>
      </w:pPr>
      <w:r>
        <w:rPr>
          <w:lang w:val="en-IN"/>
        </w:rPr>
        <w:t>4</w:t>
      </w:r>
      <w:r w:rsidRPr="001B0591">
        <w:rPr>
          <w:lang w:val="en-IN"/>
        </w:rPr>
        <w:t>. Business Process Mapping</w:t>
      </w:r>
    </w:p>
    <w:p w14:paraId="079C3B00"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b/>
          <w:bCs/>
          <w:sz w:val="24"/>
          <w:szCs w:val="24"/>
          <w:lang w:val="en-IN"/>
        </w:rPr>
        <w:t>Flow of operations:</w:t>
      </w:r>
    </w:p>
    <w:p w14:paraId="0F902241" w14:textId="77777777" w:rsidR="001B0591" w:rsidRPr="001E59F2" w:rsidRDefault="001B0591" w:rsidP="001B0591">
      <w:pPr>
        <w:numPr>
          <w:ilvl w:val="0"/>
          <w:numId w:val="12"/>
        </w:numPr>
        <w:rPr>
          <w:rFonts w:ascii="Times New Roman" w:hAnsi="Times New Roman" w:cs="Times New Roman"/>
          <w:sz w:val="24"/>
          <w:szCs w:val="24"/>
          <w:lang w:val="en-IN"/>
        </w:rPr>
      </w:pPr>
      <w:r w:rsidRPr="001E59F2">
        <w:rPr>
          <w:rFonts w:ascii="Times New Roman" w:hAnsi="Times New Roman" w:cs="Times New Roman"/>
          <w:sz w:val="24"/>
          <w:szCs w:val="24"/>
          <w:lang w:val="en-IN"/>
        </w:rPr>
        <w:t>Lead Captured (from web form / manual entry).</w:t>
      </w:r>
    </w:p>
    <w:p w14:paraId="277ED462" w14:textId="77777777" w:rsidR="001B0591" w:rsidRPr="001E59F2" w:rsidRDefault="001B0591" w:rsidP="001B0591">
      <w:pPr>
        <w:numPr>
          <w:ilvl w:val="0"/>
          <w:numId w:val="12"/>
        </w:numPr>
        <w:rPr>
          <w:rFonts w:ascii="Times New Roman" w:hAnsi="Times New Roman" w:cs="Times New Roman"/>
          <w:sz w:val="24"/>
          <w:szCs w:val="24"/>
          <w:lang w:val="en-IN"/>
        </w:rPr>
      </w:pPr>
      <w:r w:rsidRPr="001E59F2">
        <w:rPr>
          <w:rFonts w:ascii="Times New Roman" w:hAnsi="Times New Roman" w:cs="Times New Roman"/>
          <w:sz w:val="24"/>
          <w:szCs w:val="24"/>
          <w:lang w:val="en-IN"/>
        </w:rPr>
        <w:t>Lead Assigned (auto or manual).</w:t>
      </w:r>
    </w:p>
    <w:p w14:paraId="47A672FE" w14:textId="77777777" w:rsidR="001B0591" w:rsidRPr="001E59F2" w:rsidRDefault="001B0591" w:rsidP="001B0591">
      <w:pPr>
        <w:numPr>
          <w:ilvl w:val="0"/>
          <w:numId w:val="12"/>
        </w:numPr>
        <w:rPr>
          <w:rFonts w:ascii="Times New Roman" w:hAnsi="Times New Roman" w:cs="Times New Roman"/>
          <w:sz w:val="24"/>
          <w:szCs w:val="24"/>
          <w:lang w:val="en-IN"/>
        </w:rPr>
      </w:pPr>
      <w:r w:rsidRPr="001E59F2">
        <w:rPr>
          <w:rFonts w:ascii="Times New Roman" w:hAnsi="Times New Roman" w:cs="Times New Roman"/>
          <w:sz w:val="24"/>
          <w:szCs w:val="24"/>
          <w:lang w:val="en-IN"/>
        </w:rPr>
        <w:t>Task Created (follow-up, meeting, call).</w:t>
      </w:r>
    </w:p>
    <w:p w14:paraId="57964760" w14:textId="77777777" w:rsidR="001B0591" w:rsidRPr="001E59F2" w:rsidRDefault="001B0591" w:rsidP="001B0591">
      <w:pPr>
        <w:numPr>
          <w:ilvl w:val="0"/>
          <w:numId w:val="12"/>
        </w:numPr>
        <w:rPr>
          <w:rFonts w:ascii="Times New Roman" w:hAnsi="Times New Roman" w:cs="Times New Roman"/>
          <w:sz w:val="24"/>
          <w:szCs w:val="24"/>
          <w:lang w:val="en-IN"/>
        </w:rPr>
      </w:pPr>
      <w:r w:rsidRPr="001E59F2">
        <w:rPr>
          <w:rFonts w:ascii="Times New Roman" w:hAnsi="Times New Roman" w:cs="Times New Roman"/>
          <w:sz w:val="24"/>
          <w:szCs w:val="24"/>
          <w:lang w:val="en-IN"/>
        </w:rPr>
        <w:t>Lead Converted → Account, Contact, Opportunity.</w:t>
      </w:r>
    </w:p>
    <w:p w14:paraId="3B3D0431" w14:textId="77777777" w:rsidR="001B0591" w:rsidRPr="001E59F2" w:rsidRDefault="001B0591" w:rsidP="001B0591">
      <w:pPr>
        <w:numPr>
          <w:ilvl w:val="0"/>
          <w:numId w:val="12"/>
        </w:numPr>
        <w:rPr>
          <w:rFonts w:ascii="Times New Roman" w:hAnsi="Times New Roman" w:cs="Times New Roman"/>
          <w:sz w:val="24"/>
          <w:szCs w:val="24"/>
          <w:lang w:val="en-IN"/>
        </w:rPr>
      </w:pPr>
      <w:r w:rsidRPr="001E59F2">
        <w:rPr>
          <w:rFonts w:ascii="Times New Roman" w:hAnsi="Times New Roman" w:cs="Times New Roman"/>
          <w:sz w:val="24"/>
          <w:szCs w:val="24"/>
          <w:lang w:val="en-IN"/>
        </w:rPr>
        <w:t>Closed-Won → Tracked in reports/dashboards.</w:t>
      </w:r>
    </w:p>
    <w:p w14:paraId="2ED6AF3B"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sz w:val="24"/>
          <w:szCs w:val="24"/>
          <w:lang w:val="en-IN"/>
        </w:rPr>
        <w:t>This process ensures complete lifecycle management of leads.</w:t>
      </w:r>
    </w:p>
    <w:p w14:paraId="0137A0A6" w14:textId="3627C98B" w:rsidR="001B0591" w:rsidRPr="001B0591" w:rsidRDefault="001B0591" w:rsidP="001B0591">
      <w:pPr>
        <w:pStyle w:val="Heading2"/>
        <w:rPr>
          <w:lang w:val="en-IN"/>
        </w:rPr>
      </w:pPr>
      <w:r>
        <w:rPr>
          <w:lang w:val="en-IN"/>
        </w:rPr>
        <w:t>5</w:t>
      </w:r>
      <w:r w:rsidRPr="001B0591">
        <w:rPr>
          <w:lang w:val="en-IN"/>
        </w:rPr>
        <w:t>. Industry-specific Use Case Analysis</w:t>
      </w:r>
    </w:p>
    <w:p w14:paraId="4E1AB1D5"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sz w:val="24"/>
          <w:szCs w:val="24"/>
          <w:lang w:val="en-IN"/>
        </w:rPr>
        <w:t>Although designed as a generic CRM solution, this project can adapt to multiple industries:</w:t>
      </w:r>
    </w:p>
    <w:p w14:paraId="712514B0" w14:textId="77777777" w:rsidR="001B0591" w:rsidRPr="001E59F2" w:rsidRDefault="001B0591" w:rsidP="001B0591">
      <w:pPr>
        <w:numPr>
          <w:ilvl w:val="0"/>
          <w:numId w:val="13"/>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t>Healthcare</w:t>
      </w:r>
      <w:r w:rsidRPr="001E59F2">
        <w:rPr>
          <w:rFonts w:ascii="Times New Roman" w:hAnsi="Times New Roman" w:cs="Times New Roman"/>
          <w:sz w:val="24"/>
          <w:szCs w:val="24"/>
          <w:lang w:val="en-IN"/>
        </w:rPr>
        <w:t xml:space="preserve"> → Leads = patients, tasks = follow-ups.</w:t>
      </w:r>
    </w:p>
    <w:p w14:paraId="3697A736" w14:textId="1F5193AE" w:rsidR="001B0591" w:rsidRPr="001E59F2" w:rsidRDefault="001B0591" w:rsidP="001B0591">
      <w:pPr>
        <w:numPr>
          <w:ilvl w:val="0"/>
          <w:numId w:val="13"/>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t>Education</w:t>
      </w:r>
      <w:r w:rsidRPr="001E59F2">
        <w:rPr>
          <w:rFonts w:ascii="Times New Roman" w:hAnsi="Times New Roman" w:cs="Times New Roman"/>
          <w:sz w:val="24"/>
          <w:szCs w:val="24"/>
          <w:lang w:val="en-IN"/>
        </w:rPr>
        <w:t xml:space="preserve"> → Leads = students, tasks = counselling sessions.</w:t>
      </w:r>
    </w:p>
    <w:p w14:paraId="72F6A572" w14:textId="77777777" w:rsidR="001B0591" w:rsidRPr="001E59F2" w:rsidRDefault="001B0591" w:rsidP="001B0591">
      <w:pPr>
        <w:numPr>
          <w:ilvl w:val="0"/>
          <w:numId w:val="13"/>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t>Retail</w:t>
      </w:r>
      <w:r w:rsidRPr="001E59F2">
        <w:rPr>
          <w:rFonts w:ascii="Times New Roman" w:hAnsi="Times New Roman" w:cs="Times New Roman"/>
          <w:sz w:val="24"/>
          <w:szCs w:val="24"/>
          <w:lang w:val="en-IN"/>
        </w:rPr>
        <w:t xml:space="preserve"> → Leads = customers, tasks = promotions follow-up.</w:t>
      </w:r>
    </w:p>
    <w:p w14:paraId="7B35F6A7" w14:textId="56A69FC3" w:rsidR="001B0591" w:rsidRPr="001E59F2" w:rsidRDefault="001B0591" w:rsidP="001B0591">
      <w:pPr>
        <w:rPr>
          <w:rFonts w:ascii="Times New Roman" w:hAnsi="Times New Roman" w:cs="Times New Roman"/>
          <w:sz w:val="24"/>
          <w:szCs w:val="24"/>
          <w:lang w:val="en-IN"/>
        </w:rPr>
      </w:pPr>
    </w:p>
    <w:p w14:paraId="604468C4" w14:textId="4E0E86FB" w:rsidR="001B0591" w:rsidRPr="001B0591" w:rsidRDefault="001B0591" w:rsidP="001B0591">
      <w:pPr>
        <w:pStyle w:val="Heading2"/>
        <w:rPr>
          <w:lang w:val="en-IN"/>
        </w:rPr>
      </w:pPr>
      <w:r>
        <w:rPr>
          <w:lang w:val="en-IN"/>
        </w:rPr>
        <w:t>6</w:t>
      </w:r>
      <w:r w:rsidRPr="001B0591">
        <w:rPr>
          <w:lang w:val="en-IN"/>
        </w:rPr>
        <w:t>. AppExchange Exploration</w:t>
      </w:r>
    </w:p>
    <w:p w14:paraId="3B740A09"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sz w:val="24"/>
          <w:szCs w:val="24"/>
          <w:lang w:val="en-IN"/>
        </w:rPr>
        <w:t>Relevant Salesforce AppExchange tools for scaling include:</w:t>
      </w:r>
    </w:p>
    <w:p w14:paraId="6DB1C525" w14:textId="179B3602" w:rsidR="001B0591" w:rsidRPr="001E59F2" w:rsidRDefault="001B0591" w:rsidP="001B0591">
      <w:pPr>
        <w:numPr>
          <w:ilvl w:val="0"/>
          <w:numId w:val="14"/>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t>Task Ray</w:t>
      </w:r>
      <w:r w:rsidRPr="001E59F2">
        <w:rPr>
          <w:rFonts w:ascii="Times New Roman" w:hAnsi="Times New Roman" w:cs="Times New Roman"/>
          <w:sz w:val="24"/>
          <w:szCs w:val="24"/>
          <w:lang w:val="en-IN"/>
        </w:rPr>
        <w:t xml:space="preserve"> → Project management.</w:t>
      </w:r>
    </w:p>
    <w:p w14:paraId="57E52064" w14:textId="77777777" w:rsidR="001B0591" w:rsidRPr="001E59F2" w:rsidRDefault="001B0591" w:rsidP="001B0591">
      <w:pPr>
        <w:numPr>
          <w:ilvl w:val="0"/>
          <w:numId w:val="14"/>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t>Conga Composer</w:t>
      </w:r>
      <w:r w:rsidRPr="001E59F2">
        <w:rPr>
          <w:rFonts w:ascii="Times New Roman" w:hAnsi="Times New Roman" w:cs="Times New Roman"/>
          <w:sz w:val="24"/>
          <w:szCs w:val="24"/>
          <w:lang w:val="en-IN"/>
        </w:rPr>
        <w:t xml:space="preserve"> → Documents/quotes automation.</w:t>
      </w:r>
    </w:p>
    <w:p w14:paraId="0C18713A" w14:textId="77777777" w:rsidR="001B0591" w:rsidRPr="001E59F2" w:rsidRDefault="001B0591" w:rsidP="001B0591">
      <w:pPr>
        <w:numPr>
          <w:ilvl w:val="0"/>
          <w:numId w:val="14"/>
        </w:numPr>
        <w:rPr>
          <w:rFonts w:ascii="Times New Roman" w:hAnsi="Times New Roman" w:cs="Times New Roman"/>
          <w:sz w:val="24"/>
          <w:szCs w:val="24"/>
          <w:lang w:val="en-IN"/>
        </w:rPr>
      </w:pPr>
      <w:r w:rsidRPr="001E59F2">
        <w:rPr>
          <w:rFonts w:ascii="Times New Roman" w:hAnsi="Times New Roman" w:cs="Times New Roman"/>
          <w:b/>
          <w:bCs/>
          <w:sz w:val="24"/>
          <w:szCs w:val="24"/>
          <w:lang w:val="en-IN"/>
        </w:rPr>
        <w:t>Einstein Activity Capture</w:t>
      </w:r>
      <w:r w:rsidRPr="001E59F2">
        <w:rPr>
          <w:rFonts w:ascii="Times New Roman" w:hAnsi="Times New Roman" w:cs="Times New Roman"/>
          <w:sz w:val="24"/>
          <w:szCs w:val="24"/>
          <w:lang w:val="en-IN"/>
        </w:rPr>
        <w:t xml:space="preserve"> → AI-based email + calendar sync.</w:t>
      </w:r>
    </w:p>
    <w:p w14:paraId="20BC69D5" w14:textId="77777777" w:rsidR="001B0591" w:rsidRPr="001E59F2" w:rsidRDefault="001B0591" w:rsidP="001B0591">
      <w:pPr>
        <w:rPr>
          <w:rFonts w:ascii="Times New Roman" w:hAnsi="Times New Roman" w:cs="Times New Roman"/>
          <w:sz w:val="24"/>
          <w:szCs w:val="24"/>
          <w:lang w:val="en-IN"/>
        </w:rPr>
      </w:pPr>
      <w:r w:rsidRPr="001E59F2">
        <w:rPr>
          <w:rFonts w:ascii="Times New Roman" w:hAnsi="Times New Roman" w:cs="Times New Roman"/>
          <w:sz w:val="24"/>
          <w:szCs w:val="24"/>
          <w:lang w:val="en-IN"/>
        </w:rPr>
        <w:t>For this project, native Salesforce automation is sufficient, but AppExchange solutions may be explored for enterprise needs.</w:t>
      </w:r>
    </w:p>
    <w:p w14:paraId="7734C6D9" w14:textId="41B9C18F" w:rsidR="001B0591" w:rsidRPr="001B0591" w:rsidRDefault="001B0591" w:rsidP="001B0591">
      <w:pPr>
        <w:rPr>
          <w:rFonts w:ascii="Times New Roman" w:hAnsi="Times New Roman" w:cs="Times New Roman"/>
          <w:lang w:val="en-IN"/>
        </w:rPr>
      </w:pPr>
    </w:p>
    <w:p w14:paraId="641B88F4" w14:textId="20C16C8A" w:rsidR="00FD37D5" w:rsidRPr="001B0591" w:rsidRDefault="00FD37D5" w:rsidP="001B0591">
      <w:pPr>
        <w:rPr>
          <w:rFonts w:ascii="Times New Roman" w:hAnsi="Times New Roman" w:cs="Times New Roman"/>
        </w:rPr>
      </w:pPr>
    </w:p>
    <w:sectPr w:rsidR="00FD37D5" w:rsidRPr="001B05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1C17"/>
    <w:multiLevelType w:val="multilevel"/>
    <w:tmpl w:val="9BC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C62DB"/>
    <w:multiLevelType w:val="multilevel"/>
    <w:tmpl w:val="4A02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91D52"/>
    <w:multiLevelType w:val="multilevel"/>
    <w:tmpl w:val="111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57BD8"/>
    <w:multiLevelType w:val="multilevel"/>
    <w:tmpl w:val="D738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63793"/>
    <w:multiLevelType w:val="multilevel"/>
    <w:tmpl w:val="5DDE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458F5"/>
    <w:multiLevelType w:val="multilevel"/>
    <w:tmpl w:val="F8FE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416BA"/>
    <w:multiLevelType w:val="multilevel"/>
    <w:tmpl w:val="34E4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407449">
    <w:abstractNumId w:val="8"/>
  </w:num>
  <w:num w:numId="2" w16cid:durableId="1466853322">
    <w:abstractNumId w:val="6"/>
  </w:num>
  <w:num w:numId="3" w16cid:durableId="186069632">
    <w:abstractNumId w:val="5"/>
  </w:num>
  <w:num w:numId="4" w16cid:durableId="1275209095">
    <w:abstractNumId w:val="4"/>
  </w:num>
  <w:num w:numId="5" w16cid:durableId="1672680269">
    <w:abstractNumId w:val="7"/>
  </w:num>
  <w:num w:numId="6" w16cid:durableId="1263369321">
    <w:abstractNumId w:val="3"/>
  </w:num>
  <w:num w:numId="7" w16cid:durableId="1760055434">
    <w:abstractNumId w:val="2"/>
  </w:num>
  <w:num w:numId="8" w16cid:durableId="228348128">
    <w:abstractNumId w:val="1"/>
  </w:num>
  <w:num w:numId="9" w16cid:durableId="830562836">
    <w:abstractNumId w:val="0"/>
  </w:num>
  <w:num w:numId="10" w16cid:durableId="890463319">
    <w:abstractNumId w:val="10"/>
  </w:num>
  <w:num w:numId="11" w16cid:durableId="841433357">
    <w:abstractNumId w:val="12"/>
  </w:num>
  <w:num w:numId="12" w16cid:durableId="1412388581">
    <w:abstractNumId w:val="15"/>
  </w:num>
  <w:num w:numId="13" w16cid:durableId="1573420220">
    <w:abstractNumId w:val="13"/>
  </w:num>
  <w:num w:numId="14" w16cid:durableId="810169160">
    <w:abstractNumId w:val="9"/>
  </w:num>
  <w:num w:numId="15" w16cid:durableId="1385833328">
    <w:abstractNumId w:val="11"/>
  </w:num>
  <w:num w:numId="16" w16cid:durableId="5981752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0591"/>
    <w:rsid w:val="001E59F2"/>
    <w:rsid w:val="0029639D"/>
    <w:rsid w:val="00326F90"/>
    <w:rsid w:val="00AA1D8D"/>
    <w:rsid w:val="00B47730"/>
    <w:rsid w:val="00CB0664"/>
    <w:rsid w:val="00D45F32"/>
    <w:rsid w:val="00F567CF"/>
    <w:rsid w:val="00FC693F"/>
    <w:rsid w:val="00FD3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2C9EF"/>
  <w14:defaultImageDpi w14:val="300"/>
  <w15:docId w15:val="{F82A9FCF-4A75-4E96-BA4C-736F668D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shaheenshaheen6806@outlook.com</cp:lastModifiedBy>
  <cp:revision>3</cp:revision>
  <dcterms:created xsi:type="dcterms:W3CDTF">2025-09-28T11:39:00Z</dcterms:created>
  <dcterms:modified xsi:type="dcterms:W3CDTF">2025-09-28T11:52:00Z</dcterms:modified>
  <cp:category/>
</cp:coreProperties>
</file>